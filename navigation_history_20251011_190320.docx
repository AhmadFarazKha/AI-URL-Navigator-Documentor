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Navigation History Report</w:t>
      </w:r>
    </w:p>
    <w:p>
      <w:r>
        <w:t>Generated: 2025-10-11 19:03:20</w:t>
      </w:r>
    </w:p>
    <w:p>
      <w:r>
        <w:t>Total Entries: 41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</w:t>
      </w:r>
    </w:p>
    <w:p>
      <w:r>
        <w:rPr>
          <w:b/>
        </w:rPr>
        <w:t xml:space="preserve">Timestamp: </w:t>
      </w:r>
      <w:r>
        <w:t>2025-10-11 18:41:06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 xml:space="preserve"> Log In</w:t>
        <w:br/>
        <w:t>Forgot your password?</w:t>
        <w:br/>
        <w:t>Empowering</w:t>
        <w:br/>
        <w:t xml:space="preserve">        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</w:t>
      </w:r>
    </w:p>
    <w:p>
      <w:r>
        <w:rPr>
          <w:b/>
        </w:rPr>
        <w:t xml:space="preserve">Timestamp: </w:t>
      </w:r>
      <w:r>
        <w:t>2025-10-11 18:42:03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 xml:space="preserve"> Log In</w:t>
        <w:br/>
        <w:t>Forgot your password?</w:t>
        <w:br/>
        <w:t>Empowering</w:t>
        <w:br/>
        <w:t xml:space="preserve">        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</w:t>
      </w:r>
    </w:p>
    <w:p>
      <w:r>
        <w:rPr>
          <w:b/>
        </w:rPr>
        <w:t xml:space="preserve">Timestamp: </w:t>
      </w:r>
      <w:r>
        <w:t>2025-10-11 18:42:04</w:t>
      </w:r>
    </w:p>
    <w:p>
      <w:r>
        <w:rPr>
          <w:b/>
        </w:rPr>
        <w:t xml:space="preserve">Element Name: </w:t>
      </w:r>
      <w:r>
        <w:t>Log In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Log In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</w:t>
      </w:r>
    </w:p>
    <w:p>
      <w:r>
        <w:rPr>
          <w:b/>
        </w:rPr>
        <w:t xml:space="preserve">Timestamp: </w:t>
      </w:r>
      <w:r>
        <w:t>2025-10-11 18:42:11</w:t>
      </w:r>
    </w:p>
    <w:p>
      <w:r>
        <w:rPr>
          <w:b/>
        </w:rPr>
        <w:t xml:space="preserve">Element Name: </w:t>
      </w:r>
      <w:r>
        <w:t>Dashboard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https://www.training.alhazentech.com/algz/algaurizin/admin/dashboard</w:t>
      </w:r>
    </w:p>
    <w:p>
      <w:r>
        <w:rPr>
          <w:b/>
        </w:rPr>
        <w:t xml:space="preserve">AI Description: </w:t>
      </w:r>
      <w:r>
        <w:t>Navigation element: Dashboard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</w:t>
      </w:r>
    </w:p>
    <w:p>
      <w:r>
        <w:rPr>
          <w:b/>
        </w:rPr>
        <w:t xml:space="preserve">Timestamp: </w:t>
      </w:r>
      <w:r>
        <w:t>2025-10-11 18:42:15</w:t>
      </w:r>
    </w:p>
    <w:p>
      <w:r>
        <w:rPr>
          <w:b/>
        </w:rPr>
        <w:t xml:space="preserve">Element Name: </w:t>
      </w:r>
      <w:r>
        <w:t>Setting Arrears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https://www.training.alhazentech.com/algz/algaurizin/admin/school/arrears-settings</w:t>
      </w:r>
    </w:p>
    <w:p>
      <w:r>
        <w:rPr>
          <w:b/>
        </w:rPr>
        <w:t xml:space="preserve">AI Description: </w:t>
      </w:r>
      <w:r>
        <w:t>Navigation element: Setting Arrears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#6</w:t>
      </w:r>
    </w:p>
    <w:p>
      <w:r>
        <w:rPr>
          <w:b/>
        </w:rPr>
        <w:t xml:space="preserve">Timestamp: </w:t>
      </w:r>
      <w:r>
        <w:t>2025-10-11 18:42:20</w:t>
      </w:r>
    </w:p>
    <w:p>
      <w:r>
        <w:rPr>
          <w:b/>
        </w:rPr>
        <w:t xml:space="preserve">Element Name: </w:t>
      </w:r>
      <w:r>
        <w:t>Books Management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https://www.training.alhazentech.com/algz/algaurizin/books</w:t>
      </w:r>
    </w:p>
    <w:p>
      <w:r>
        <w:rPr>
          <w:b/>
        </w:rPr>
        <w:t xml:space="preserve">AI Description: </w:t>
      </w:r>
      <w:r>
        <w:t>Navigation element: Books Management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#7</w:t>
      </w:r>
    </w:p>
    <w:p>
      <w:r>
        <w:rPr>
          <w:b/>
        </w:rPr>
        <w:t xml:space="preserve">Timestamp: </w:t>
      </w:r>
      <w:r>
        <w:t>2025-10-11 18:42:25</w:t>
      </w:r>
    </w:p>
    <w:p>
      <w:r>
        <w:rPr>
          <w:b/>
        </w:rPr>
        <w:t xml:space="preserve">Element Name: </w:t>
      </w:r>
      <w:r>
        <w:t>Subjects Management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https://www.training.alhazentech.com/algz/algaurizin/subjects</w:t>
      </w:r>
    </w:p>
    <w:p>
      <w:r>
        <w:rPr>
          <w:b/>
        </w:rPr>
        <w:t xml:space="preserve">AI Description: </w:t>
      </w:r>
      <w:r>
        <w:t>Navigation element: Subjects Management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#8</w:t>
      </w:r>
    </w:p>
    <w:p>
      <w:r>
        <w:rPr>
          <w:b/>
        </w:rPr>
        <w:t xml:space="preserve">Timestamp: </w:t>
      </w:r>
      <w:r>
        <w:t>2025-10-11 18:42:30</w:t>
      </w:r>
    </w:p>
    <w:p>
      <w:r>
        <w:rPr>
          <w:b/>
        </w:rPr>
        <w:t xml:space="preserve">Element Name: </w:t>
      </w:r>
      <w:r>
        <w:t>Student Consecutive Absence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https://www.training.alhazentech.com/algz/algaurizin/report/students-maxconsective-absent-report</w:t>
      </w:r>
    </w:p>
    <w:p>
      <w:r>
        <w:rPr>
          <w:b/>
        </w:rPr>
        <w:t xml:space="preserve">AI Description: </w:t>
      </w:r>
      <w:r>
        <w:t>Navigation element: Student Consecutive Absence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#9</w:t>
      </w:r>
    </w:p>
    <w:p>
      <w:r>
        <w:rPr>
          <w:b/>
        </w:rPr>
        <w:t xml:space="preserve">Timestamp: </w:t>
      </w:r>
      <w:r>
        <w:t>2025-10-11 18:42:50</w:t>
      </w:r>
    </w:p>
    <w:p>
      <w:r>
        <w:rPr>
          <w:b/>
        </w:rPr>
        <w:t xml:space="preserve">Element Name: </w:t>
      </w:r>
      <w:r>
        <w:t>Academic Year Terms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https://www.training.alhazentech.com/algz/algaurizin/settings/academic-year-terms-admin</w:t>
      </w:r>
    </w:p>
    <w:p>
      <w:r>
        <w:rPr>
          <w:b/>
        </w:rPr>
        <w:t xml:space="preserve">AI Description: </w:t>
      </w:r>
      <w:r>
        <w:t>Navigation element: Academic Year Terms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#10</w:t>
      </w:r>
    </w:p>
    <w:p>
      <w:r>
        <w:rPr>
          <w:b/>
        </w:rPr>
        <w:t xml:space="preserve">Timestamp: </w:t>
      </w:r>
      <w:r>
        <w:t>2025-10-11 18:43:36</w:t>
      </w:r>
    </w:p>
    <w:p>
      <w:r>
        <w:rPr>
          <w:b/>
        </w:rPr>
        <w:t xml:space="preserve">Element Name: </w:t>
      </w:r>
      <w:r>
        <w:t>Create Lesson Plan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https://www.training.alhazentech.com/algz/algaurizin/lessonplan/lesson-plan-admin</w:t>
      </w:r>
    </w:p>
    <w:p>
      <w:r>
        <w:rPr>
          <w:b/>
        </w:rPr>
        <w:t xml:space="preserve">AI Description: </w:t>
      </w:r>
      <w:r>
        <w:t>Navigation element: Create Lesson Plan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#11</w:t>
      </w:r>
    </w:p>
    <w:p>
      <w:r>
        <w:rPr>
          <w:b/>
        </w:rPr>
        <w:t xml:space="preserve">Timestamp: </w:t>
      </w:r>
      <w:r>
        <w:t>2025-10-11 18:43:55</w:t>
      </w:r>
    </w:p>
    <w:p>
      <w:r>
        <w:rPr>
          <w:b/>
        </w:rPr>
        <w:t xml:space="preserve">Element Name: </w:t>
      </w:r>
      <w:r>
        <w:t>Manage PDP Modules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https://www.training.alhazentech.com/algz/algaurizin/pdpmodules</w:t>
      </w:r>
    </w:p>
    <w:p>
      <w:r>
        <w:rPr>
          <w:b/>
        </w:rPr>
        <w:t xml:space="preserve">AI Description: </w:t>
      </w:r>
      <w:r>
        <w:t>Navigation element: Manage PDP Modules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#12</w:t>
      </w:r>
    </w:p>
    <w:p>
      <w:r>
        <w:rPr>
          <w:b/>
        </w:rPr>
        <w:t xml:space="preserve">Timestamp: </w:t>
      </w:r>
      <w:r>
        <w:t>2025-10-11 18:44:02</w:t>
      </w:r>
    </w:p>
    <w:p>
      <w:r>
        <w:rPr>
          <w:b/>
        </w:rPr>
        <w:t xml:space="preserve">Element Name: </w:t>
      </w:r>
      <w:r>
        <w:t>Manage PDP Module Skills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https://www.training.alhazentech.com/algz/algaurizin/pdpmodulesskills</w:t>
      </w:r>
    </w:p>
    <w:p>
      <w:r>
        <w:rPr>
          <w:b/>
        </w:rPr>
        <w:t xml:space="preserve">AI Description: </w:t>
      </w:r>
      <w:r>
        <w:t>Navigation element: Manage PDP Module Skills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#13</w:t>
      </w:r>
    </w:p>
    <w:p>
      <w:r>
        <w:rPr>
          <w:b/>
        </w:rPr>
        <w:t xml:space="preserve">Timestamp: </w:t>
      </w:r>
      <w:r>
        <w:t>2025-10-11 18:44:10</w:t>
      </w:r>
    </w:p>
    <w:p>
      <w:r>
        <w:rPr>
          <w:b/>
        </w:rPr>
        <w:t xml:space="preserve">Element Name: </w:t>
      </w:r>
      <w:r>
        <w:t>Departments, Designations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https://www.training.alhazentech.com/algz/algaurizin/hr-settings/department-designation</w:t>
      </w:r>
    </w:p>
    <w:p>
      <w:r>
        <w:rPr>
          <w:b/>
        </w:rPr>
        <w:t xml:space="preserve">AI Description: </w:t>
      </w:r>
      <w:r>
        <w:t>Navigation element: Departments, Designations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#14</w:t>
      </w:r>
    </w:p>
    <w:p>
      <w:r>
        <w:rPr>
          <w:b/>
        </w:rPr>
        <w:t xml:space="preserve">Timestamp: </w:t>
      </w:r>
      <w:r>
        <w:t>2025-10-11 18:44:15</w:t>
      </w:r>
    </w:p>
    <w:p>
      <w:r>
        <w:rPr>
          <w:b/>
        </w:rPr>
        <w:t xml:space="preserve">Element Name: </w:t>
      </w:r>
      <w:r>
        <w:t>Divisions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https://www.training.alhazentech.com/algz/algaurizin/hr-settings/department-designation#divisions</w:t>
      </w:r>
    </w:p>
    <w:p>
      <w:r>
        <w:rPr>
          <w:b/>
        </w:rPr>
        <w:t xml:space="preserve">AI Description: </w:t>
      </w:r>
      <w:r>
        <w:t>Navigation element: Divisions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#15</w:t>
      </w:r>
    </w:p>
    <w:p>
      <w:r>
        <w:rPr>
          <w:b/>
        </w:rPr>
        <w:t xml:space="preserve">Timestamp: </w:t>
      </w:r>
      <w:r>
        <w:t>2025-10-11 18:44:25</w:t>
      </w:r>
    </w:p>
    <w:p>
      <w:r>
        <w:rPr>
          <w:b/>
        </w:rPr>
        <w:t xml:space="preserve">Element Name: </w:t>
      </w:r>
      <w:r>
        <w:t>Manage Attendance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https://www.training.alhazentech.com/algz/algaurizin/attendance/manage-attendance</w:t>
      </w:r>
    </w:p>
    <w:p>
      <w:r>
        <w:rPr>
          <w:b/>
        </w:rPr>
        <w:t xml:space="preserve">AI Description: </w:t>
      </w:r>
      <w:r>
        <w:t>Navigation element: Manage Attendance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#16</w:t>
      </w:r>
    </w:p>
    <w:p>
      <w:r>
        <w:rPr>
          <w:b/>
        </w:rPr>
        <w:t xml:space="preserve">Timestamp: </w:t>
      </w:r>
      <w:r>
        <w:t>2025-10-11 18:44:32</w:t>
      </w:r>
    </w:p>
    <w:p>
      <w:r>
        <w:rPr>
          <w:b/>
        </w:rPr>
        <w:t xml:space="preserve">Element Name: </w:t>
      </w:r>
      <w:r>
        <w:t>Employees Attendance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https://www.training.alhazentech.com/algz/algaurizin/attendance/reporting-employees-register</w:t>
      </w:r>
    </w:p>
    <w:p>
      <w:r>
        <w:rPr>
          <w:b/>
        </w:rPr>
        <w:t xml:space="preserve">AI Description: </w:t>
      </w:r>
      <w:r>
        <w:t>Navigation element: Employees Attendance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#17</w:t>
      </w:r>
    </w:p>
    <w:p>
      <w:r>
        <w:rPr>
          <w:b/>
        </w:rPr>
        <w:t xml:space="preserve">Timestamp: </w:t>
      </w:r>
      <w:r>
        <w:t>2025-10-11 18:44:45</w:t>
      </w:r>
    </w:p>
    <w:p>
      <w:r>
        <w:rPr>
          <w:b/>
        </w:rPr>
        <w:t xml:space="preserve">Element Name: </w:t>
      </w:r>
      <w:r>
        <w:t>Employees Attendance Report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https://www.training.alhazentech.com/algz/algaurizin/attendance/employees-attendance-report</w:t>
      </w:r>
    </w:p>
    <w:p>
      <w:r>
        <w:rPr>
          <w:b/>
        </w:rPr>
        <w:t xml:space="preserve">AI Description: </w:t>
      </w:r>
      <w:r>
        <w:t>Navigation element: Employees Attendance Report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#18</w:t>
      </w:r>
    </w:p>
    <w:p>
      <w:r>
        <w:rPr>
          <w:b/>
        </w:rPr>
        <w:t xml:space="preserve">Timestamp: </w:t>
      </w:r>
      <w:r>
        <w:t>2025-10-11 18:45:36</w:t>
      </w:r>
    </w:p>
    <w:p>
      <w:r>
        <w:rPr>
          <w:b/>
        </w:rPr>
        <w:t xml:space="preserve">Element Name: </w:t>
      </w:r>
      <w:r>
        <w:t>Manage Bulk Attendance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https://www.training.alhazentech.com/algz/algaurizin/attendance/bulk-attendance</w:t>
      </w:r>
    </w:p>
    <w:p>
      <w:r>
        <w:rPr>
          <w:b/>
        </w:rPr>
        <w:t xml:space="preserve">AI Description: </w:t>
      </w:r>
      <w:r>
        <w:t>Navigation element: Manage Bulk Attendance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#19</w:t>
      </w:r>
    </w:p>
    <w:p>
      <w:r>
        <w:rPr>
          <w:b/>
        </w:rPr>
        <w:t xml:space="preserve">Timestamp: </w:t>
      </w:r>
      <w:r>
        <w:t>2025-10-11 18:46:38</w:t>
      </w:r>
    </w:p>
    <w:p>
      <w:r>
        <w:rPr>
          <w:b/>
        </w:rPr>
        <w:t xml:space="preserve">Element Name: </w:t>
      </w:r>
      <w:r>
        <w:t>Leave Policy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https://www.training.alhazentech.com/algz/algaurizin/hr-settings/leave-policy</w:t>
      </w:r>
    </w:p>
    <w:p>
      <w:r>
        <w:rPr>
          <w:b/>
        </w:rPr>
        <w:t xml:space="preserve">AI Description: </w:t>
      </w:r>
      <w:r>
        <w:t>Navigation element: Leave Policy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#20</w:t>
      </w:r>
    </w:p>
    <w:p>
      <w:r>
        <w:rPr>
          <w:b/>
        </w:rPr>
        <w:t xml:space="preserve">Timestamp: </w:t>
      </w:r>
      <w:r>
        <w:t>2025-10-11 18:47:36</w:t>
      </w:r>
    </w:p>
    <w:p>
      <w:r>
        <w:rPr>
          <w:b/>
        </w:rPr>
        <w:t xml:space="preserve">Element Name: </w:t>
      </w:r>
      <w:r>
        <w:t>Employee Category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https://www.training.alhazentech.com/algz/algaurizin/settings/employee-category</w:t>
      </w:r>
    </w:p>
    <w:p>
      <w:r>
        <w:rPr>
          <w:b/>
        </w:rPr>
        <w:t xml:space="preserve">AI Description: </w:t>
      </w:r>
      <w:r>
        <w:t>Navigation element: Employee Category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#21</w:t>
      </w:r>
    </w:p>
    <w:p>
      <w:r>
        <w:rPr>
          <w:b/>
        </w:rPr>
        <w:t xml:space="preserve">Timestamp: </w:t>
      </w:r>
      <w:r>
        <w:t>2025-10-11 18:48:36</w:t>
      </w:r>
    </w:p>
    <w:p>
      <w:r>
        <w:rPr>
          <w:b/>
        </w:rPr>
        <w:t xml:space="preserve">Element Name: </w:t>
      </w:r>
      <w:r>
        <w:t>Work Weeks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https://www.training.alhazentech.com/algz/algaurizin/work-weeks</w:t>
      </w:r>
    </w:p>
    <w:p>
      <w:r>
        <w:rPr>
          <w:b/>
        </w:rPr>
        <w:t xml:space="preserve">AI Description: </w:t>
      </w:r>
      <w:r>
        <w:t>Navigation element: Work Weeks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#22</w:t>
      </w:r>
    </w:p>
    <w:p>
      <w:r>
        <w:rPr>
          <w:b/>
        </w:rPr>
        <w:t xml:space="preserve">Timestamp: </w:t>
      </w:r>
      <w:r>
        <w:t>2025-10-11 18:49:36</w:t>
      </w:r>
    </w:p>
    <w:p>
      <w:r>
        <w:rPr>
          <w:b/>
        </w:rPr>
        <w:t xml:space="preserve">Element Name: </w:t>
      </w:r>
      <w:r>
        <w:t>Reimbursement Approval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https://www.training.alhazentech.com/algz/algaurizin/hr-reimb-req-list</w:t>
      </w:r>
    </w:p>
    <w:p>
      <w:r>
        <w:rPr>
          <w:b/>
        </w:rPr>
        <w:t xml:space="preserve">AI Description: </w:t>
      </w:r>
      <w:r>
        <w:t>Navigation element: Reimbursement Approval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#23</w:t>
      </w:r>
    </w:p>
    <w:p>
      <w:r>
        <w:rPr>
          <w:b/>
        </w:rPr>
        <w:t xml:space="preserve">Timestamp: </w:t>
      </w:r>
      <w:r>
        <w:t>2025-10-11 18:50:36</w:t>
      </w:r>
    </w:p>
    <w:p>
      <w:r>
        <w:rPr>
          <w:b/>
        </w:rPr>
        <w:t xml:space="preserve">Element Name: </w:t>
      </w:r>
      <w:r>
        <w:t>Compensation Approval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https://www.training.alhazentech.com/algz/algaurizin/HR-compensation-req-list</w:t>
      </w:r>
    </w:p>
    <w:p>
      <w:r>
        <w:rPr>
          <w:b/>
        </w:rPr>
        <w:t xml:space="preserve">AI Description: </w:t>
      </w:r>
      <w:r>
        <w:t>Navigation element: Compensation Approval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#24</w:t>
      </w:r>
    </w:p>
    <w:p>
      <w:r>
        <w:rPr>
          <w:b/>
        </w:rPr>
        <w:t xml:space="preserve">Timestamp: </w:t>
      </w:r>
      <w:r>
        <w:t>2025-10-11 18:51:36</w:t>
      </w:r>
    </w:p>
    <w:p>
      <w:r>
        <w:rPr>
          <w:b/>
        </w:rPr>
        <w:t xml:space="preserve">Element Name: </w:t>
      </w:r>
      <w:r>
        <w:t>Goal Settings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https://www.training.alhazentech.com/algz/algaurizin/HR-compensation-req-list</w:t>
      </w:r>
    </w:p>
    <w:p>
      <w:r>
        <w:rPr>
          <w:b/>
        </w:rPr>
        <w:t xml:space="preserve">AI Description: </w:t>
      </w:r>
      <w:r>
        <w:t>Navigation element: Goal Settings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#25</w:t>
      </w:r>
    </w:p>
    <w:p>
      <w:r>
        <w:rPr>
          <w:b/>
        </w:rPr>
        <w:t xml:space="preserve">Timestamp: </w:t>
      </w:r>
      <w:r>
        <w:t>2025-10-11 18:51:37</w:t>
      </w:r>
    </w:p>
    <w:p>
      <w:r>
        <w:rPr>
          <w:b/>
        </w:rPr>
        <w:t xml:space="preserve">Element Name: </w:t>
      </w:r>
      <w:r>
        <w:t>Goal Settings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https://www.training.alhazentech.com/algz/algaurizin/HR-compensation-req-list</w:t>
      </w:r>
    </w:p>
    <w:p>
      <w:r>
        <w:rPr>
          <w:b/>
        </w:rPr>
        <w:t xml:space="preserve">AI Description: </w:t>
      </w:r>
      <w:r>
        <w:t>Navigation element: Goal Settings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#26</w:t>
      </w:r>
    </w:p>
    <w:p>
      <w:r>
        <w:rPr>
          <w:b/>
        </w:rPr>
        <w:t xml:space="preserve">Timestamp: </w:t>
      </w:r>
      <w:r>
        <w:t>2025-10-11 18:51:37</w:t>
      </w:r>
    </w:p>
    <w:p>
      <w:r>
        <w:rPr>
          <w:b/>
        </w:rPr>
        <w:t xml:space="preserve">Element Name: </w:t>
      </w:r>
      <w:r>
        <w:t>Goal Settings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https://www.training.alhazentech.com/algz/algaurizin/HR-compensation-req-list</w:t>
      </w:r>
    </w:p>
    <w:p>
      <w:r>
        <w:rPr>
          <w:b/>
        </w:rPr>
        <w:t xml:space="preserve">AI Description: </w:t>
      </w:r>
      <w:r>
        <w:t>Navigation element: Goal Settings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#27</w:t>
      </w:r>
    </w:p>
    <w:p>
      <w:r>
        <w:rPr>
          <w:b/>
        </w:rPr>
        <w:t xml:space="preserve">Timestamp: </w:t>
      </w:r>
      <w:r>
        <w:t>2025-10-11 18:51:38</w:t>
      </w:r>
    </w:p>
    <w:p>
      <w:r>
        <w:rPr>
          <w:b/>
        </w:rPr>
        <w:t xml:space="preserve">Element Name: </w:t>
      </w:r>
      <w:r>
        <w:t>Company Goals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https://www.training.alhazentech.com/algz/algaurizin/company-goals</w:t>
      </w:r>
    </w:p>
    <w:p>
      <w:r>
        <w:rPr>
          <w:b/>
        </w:rPr>
        <w:t xml:space="preserve">AI Description: </w:t>
      </w:r>
      <w:r>
        <w:t>Navigation element: Company Goals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#28</w:t>
      </w:r>
    </w:p>
    <w:p>
      <w:r>
        <w:rPr>
          <w:b/>
        </w:rPr>
        <w:t xml:space="preserve">Timestamp: </w:t>
      </w:r>
      <w:r>
        <w:t>2025-10-11 18:52:36</w:t>
      </w:r>
    </w:p>
    <w:p>
      <w:r>
        <w:rPr>
          <w:b/>
        </w:rPr>
        <w:t xml:space="preserve">Element Name: </w:t>
      </w:r>
      <w:r>
        <w:t>Review meeting report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https://www.training.alhazentech.com/algz/algaurizin/review-meeting-report</w:t>
      </w:r>
    </w:p>
    <w:p>
      <w:r>
        <w:rPr>
          <w:b/>
        </w:rPr>
        <w:t xml:space="preserve">AI Description: </w:t>
      </w:r>
      <w:r>
        <w:t>Navigation element: Review meeting report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#29</w:t>
      </w:r>
    </w:p>
    <w:p>
      <w:r>
        <w:rPr>
          <w:b/>
        </w:rPr>
        <w:t xml:space="preserve">Timestamp: </w:t>
      </w:r>
      <w:r>
        <w:t>2025-10-11 18:53:36</w:t>
      </w:r>
    </w:p>
    <w:p>
      <w:r>
        <w:rPr>
          <w:b/>
        </w:rPr>
        <w:t xml:space="preserve">Element Name: </w:t>
      </w:r>
      <w:r>
        <w:t>Appraisals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https://www.training.alhazentech.com/algz/algaurizin/#</w:t>
      </w:r>
    </w:p>
    <w:p>
      <w:r>
        <w:rPr>
          <w:b/>
        </w:rPr>
        <w:t xml:space="preserve">AI Description: </w:t>
      </w:r>
      <w:r>
        <w:t>Navigation element: Appraisals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#30</w:t>
      </w:r>
    </w:p>
    <w:p>
      <w:r>
        <w:rPr>
          <w:b/>
        </w:rPr>
        <w:t xml:space="preserve">Timestamp: </w:t>
      </w:r>
      <w:r>
        <w:t>2025-10-11 18:54:36</w:t>
      </w:r>
    </w:p>
    <w:p>
      <w:r>
        <w:rPr>
          <w:b/>
        </w:rPr>
        <w:t xml:space="preserve">Element Name: </w:t>
      </w:r>
      <w:r>
        <w:t>Performance Formula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https://www.training.alhazentech.com/algz/algaurizin/performance-formula</w:t>
      </w:r>
    </w:p>
    <w:p>
      <w:r>
        <w:rPr>
          <w:b/>
        </w:rPr>
        <w:t xml:space="preserve">AI Description: </w:t>
      </w:r>
      <w:r>
        <w:t>Navigation element: Performance Formula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#31</w:t>
      </w:r>
    </w:p>
    <w:p>
      <w:r>
        <w:rPr>
          <w:b/>
        </w:rPr>
        <w:t xml:space="preserve">Timestamp: </w:t>
      </w:r>
      <w:r>
        <w:t>2025-10-11 18:55:36</w:t>
      </w:r>
    </w:p>
    <w:p>
      <w:r>
        <w:rPr>
          <w:b/>
        </w:rPr>
        <w:t xml:space="preserve">Element Name: </w:t>
      </w:r>
      <w:r>
        <w:t>Review Applicants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https://www.training.alhazentech.com/algz/algaurizin/jobs/Manage_candidates/review</w:t>
      </w:r>
    </w:p>
    <w:p>
      <w:r>
        <w:rPr>
          <w:b/>
        </w:rPr>
        <w:t xml:space="preserve">AI Description: </w:t>
      </w:r>
      <w:r>
        <w:t>Navigation element: Review Applicants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#32</w:t>
      </w:r>
    </w:p>
    <w:p>
      <w:r>
        <w:rPr>
          <w:b/>
        </w:rPr>
        <w:t xml:space="preserve">Timestamp: </w:t>
      </w:r>
      <w:r>
        <w:t>2025-10-11 18:56:36</w:t>
      </w:r>
    </w:p>
    <w:p>
      <w:r>
        <w:rPr>
          <w:b/>
        </w:rPr>
        <w:t xml:space="preserve">Element Name: </w:t>
      </w:r>
      <w:r>
        <w:t>Manage CVs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https://www.training.alhazentech.com/algz/algaurizin/CV-Bank/Manage_candidates</w:t>
      </w:r>
    </w:p>
    <w:p>
      <w:r>
        <w:rPr>
          <w:b/>
        </w:rPr>
        <w:t xml:space="preserve">AI Description: </w:t>
      </w:r>
      <w:r>
        <w:t>Navigation element: Manage CVs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#33</w:t>
      </w:r>
    </w:p>
    <w:p>
      <w:r>
        <w:rPr>
          <w:b/>
        </w:rPr>
        <w:t xml:space="preserve">Timestamp: </w:t>
      </w:r>
      <w:r>
        <w:t>2025-10-11 18:58:11</w:t>
      </w:r>
    </w:p>
    <w:p>
      <w:r>
        <w:rPr>
          <w:b/>
        </w:rPr>
        <w:t xml:space="preserve">Element Name: </w:t>
      </w:r>
      <w:r>
        <w:t>Manage Testimonial levels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https://www.training.alhazentech.com/algz/algaurizin/talent-acquisition/manage-testimonial-level</w:t>
      </w:r>
    </w:p>
    <w:p>
      <w:r>
        <w:rPr>
          <w:b/>
        </w:rPr>
        <w:t xml:space="preserve">AI Description: </w:t>
      </w:r>
      <w:r>
        <w:t>Navigation element: Manage Testimonial levels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#34</w:t>
      </w:r>
    </w:p>
    <w:p>
      <w:r>
        <w:rPr>
          <w:b/>
        </w:rPr>
        <w:t xml:space="preserve">Timestamp: </w:t>
      </w:r>
      <w:r>
        <w:t>2025-10-11 18:59:10</w:t>
      </w:r>
    </w:p>
    <w:p>
      <w:r>
        <w:rPr>
          <w:b/>
        </w:rPr>
        <w:t xml:space="preserve">Element Name: </w:t>
      </w:r>
      <w:r>
        <w:t>Manage Test Types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https://www.training.alhazentech.com/algz/algaurizin/tnt/tests</w:t>
      </w:r>
    </w:p>
    <w:p>
      <w:r>
        <w:rPr>
          <w:b/>
        </w:rPr>
        <w:t xml:space="preserve">AI Description: </w:t>
      </w:r>
      <w:r>
        <w:t>Navigation element: Manage Test Types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#35</w:t>
      </w:r>
    </w:p>
    <w:p>
      <w:r>
        <w:rPr>
          <w:b/>
        </w:rPr>
        <w:t xml:space="preserve">Timestamp: </w:t>
      </w:r>
      <w:r>
        <w:t>2025-10-11 18:59:33</w:t>
      </w:r>
    </w:p>
    <w:p>
      <w:r>
        <w:rPr>
          <w:b/>
        </w:rPr>
        <w:t xml:space="preserve">Element Name: </w:t>
      </w:r>
      <w:r>
        <w:t>Manage Tests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https://www.training.alhazentech.com/algz/algaurizin/tnt/test</w:t>
      </w:r>
    </w:p>
    <w:p>
      <w:r>
        <w:rPr>
          <w:b/>
        </w:rPr>
        <w:t xml:space="preserve">AI Description: </w:t>
      </w:r>
      <w:r>
        <w:t>Navigation element: Manage Tests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#36</w:t>
      </w:r>
    </w:p>
    <w:p>
      <w:r>
        <w:rPr>
          <w:b/>
        </w:rPr>
        <w:t xml:space="preserve">Timestamp: </w:t>
      </w:r>
      <w:r>
        <w:t>2025-10-11 18:59:45</w:t>
      </w:r>
    </w:p>
    <w:p>
      <w:r>
        <w:rPr>
          <w:b/>
        </w:rPr>
        <w:t xml:space="preserve">Element Name: </w:t>
      </w:r>
      <w:r>
        <w:t>Training Category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https://www.training.alhazentech.com/algz/algaurizin/tnt/training/category</w:t>
      </w:r>
    </w:p>
    <w:p>
      <w:r>
        <w:rPr>
          <w:b/>
        </w:rPr>
        <w:t xml:space="preserve">AI Description: </w:t>
      </w:r>
      <w:r>
        <w:t>Navigation element: Training Category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#37</w:t>
      </w:r>
    </w:p>
    <w:p>
      <w:r>
        <w:rPr>
          <w:b/>
        </w:rPr>
        <w:t xml:space="preserve">Timestamp: </w:t>
      </w:r>
      <w:r>
        <w:t>2025-10-11 18:59:51</w:t>
      </w:r>
    </w:p>
    <w:p>
      <w:r>
        <w:rPr>
          <w:b/>
        </w:rPr>
        <w:t xml:space="preserve">Element Name: </w:t>
      </w:r>
      <w:r>
        <w:t>Training Material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https://www.training.alhazentech.com/algz/algaurizin/tnt/training/material</w:t>
      </w:r>
    </w:p>
    <w:p>
      <w:r>
        <w:rPr>
          <w:b/>
        </w:rPr>
        <w:t xml:space="preserve">AI Description: </w:t>
      </w:r>
      <w:r>
        <w:t>Navigation element: Training Material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#38</w:t>
      </w:r>
    </w:p>
    <w:p>
      <w:r>
        <w:rPr>
          <w:b/>
        </w:rPr>
        <w:t xml:space="preserve">Timestamp: </w:t>
      </w:r>
      <w:r>
        <w:t>2025-10-11 19:00:36</w:t>
      </w:r>
    </w:p>
    <w:p>
      <w:r>
        <w:rPr>
          <w:b/>
        </w:rPr>
        <w:t xml:space="preserve">Element Name: </w:t>
      </w:r>
      <w:r>
        <w:t>Assign Test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https://www.training.alhazentech.com/algz/algaurizin/tnt/test/assign</w:t>
      </w:r>
    </w:p>
    <w:p>
      <w:r>
        <w:rPr>
          <w:b/>
        </w:rPr>
        <w:t xml:space="preserve">AI Description: </w:t>
      </w:r>
      <w:r>
        <w:t>Navigation element: Assign Test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#39</w:t>
      </w:r>
    </w:p>
    <w:p>
      <w:r>
        <w:rPr>
          <w:b/>
        </w:rPr>
        <w:t xml:space="preserve">Timestamp: </w:t>
      </w:r>
      <w:r>
        <w:t>2025-10-11 19:01:37</w:t>
      </w:r>
    </w:p>
    <w:p>
      <w:r>
        <w:rPr>
          <w:b/>
        </w:rPr>
        <w:t xml:space="preserve">Element Name: </w:t>
      </w:r>
      <w:r>
        <w:t>Induction Testing Report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https://www.training.alhazentech.com/algz/algaurizin/tnt/tests-reports</w:t>
      </w:r>
    </w:p>
    <w:p>
      <w:r>
        <w:rPr>
          <w:b/>
        </w:rPr>
        <w:t xml:space="preserve">AI Description: </w:t>
      </w:r>
      <w:r>
        <w:t>Navigation element: Induction Testing Report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#40</w:t>
      </w:r>
    </w:p>
    <w:p>
      <w:r>
        <w:rPr>
          <w:b/>
        </w:rPr>
        <w:t xml:space="preserve">Timestamp: </w:t>
      </w:r>
      <w:r>
        <w:t>2025-10-11 19:02:36</w:t>
      </w:r>
    </w:p>
    <w:p>
      <w:r>
        <w:rPr>
          <w:b/>
        </w:rPr>
        <w:t xml:space="preserve">Element Name: </w:t>
      </w:r>
      <w:r>
        <w:t>Reimbursement Approval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https://www.training.alhazentech.com/algz/algaurizin/hod-reimb-req-list</w:t>
      </w:r>
    </w:p>
    <w:p>
      <w:r>
        <w:rPr>
          <w:b/>
        </w:rPr>
        <w:t xml:space="preserve">AI Description: </w:t>
      </w:r>
      <w:r>
        <w:t>Navigation element: Reimbursement Approval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#41</w:t>
      </w:r>
    </w:p>
    <w:p>
      <w:r>
        <w:rPr>
          <w:b/>
        </w:rPr>
        <w:t xml:space="preserve">Timestamp: </w:t>
      </w:r>
      <w:r>
        <w:t>2025-10-11 19:03:11</w:t>
      </w:r>
    </w:p>
    <w:p>
      <w:r>
        <w:rPr>
          <w:b/>
        </w:rPr>
        <w:t xml:space="preserve">Element Name: </w:t>
      </w:r>
      <w:r>
        <w:t>Manage Vouchers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https://www.training.alhazentech.com/algz/algaurizin/accounts/voucher</w:t>
      </w:r>
    </w:p>
    <w:p>
      <w:r>
        <w:rPr>
          <w:b/>
        </w:rPr>
        <w:t xml:space="preserve">AI Description: </w:t>
      </w:r>
      <w:r>
        <w:t>Navigation element: Manage Vouchers</w:t>
      </w:r>
    </w:p>
    <w:p>
      <w:r>
        <w:t>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