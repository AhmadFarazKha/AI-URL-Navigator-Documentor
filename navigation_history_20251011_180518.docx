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URL Navigator - Navigation History</w:t>
      </w:r>
    </w:p>
    <w:p>
      <w:pPr>
        <w:jc w:val="center"/>
      </w:pPr>
      <w:r>
        <w:t>Generated on: 2025-10-11 18:05:18</w:t>
      </w:r>
    </w:p>
    <w:p/>
    <w:p>
      <w:pPr>
        <w:pStyle w:val="Heading2"/>
      </w:pPr>
      <w:r>
        <w:t>Entry #1</w:t>
      </w:r>
    </w:p>
    <w:p>
      <w:r>
        <w:rPr>
          <w:b/>
        </w:rPr>
        <w:t xml:space="preserve">Timestamp: </w:t>
      </w:r>
      <w:r>
        <w:t>2025-10-11 18:03:10</w:t>
      </w:r>
    </w:p>
    <w:p>
      <w:r>
        <w:rPr>
          <w:b/>
        </w:rPr>
        <w:t xml:space="preserve">Element Name: </w:t>
      </w:r>
      <w:r>
        <w:t xml:space="preserve"> Log In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 Log In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