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Navigation History Report</w:t>
      </w:r>
    </w:p>
    <w:p>
      <w:r>
        <w:t>Generated: 2025-10-13 12:10:59</w:t>
      </w:r>
    </w:p>
    <w:p>
      <w:r>
        <w:t>Total Entries: 60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</w:t>
      </w:r>
    </w:p>
    <w:p>
      <w:r>
        <w:rPr>
          <w:b/>
        </w:rPr>
        <w:t xml:space="preserve">Timestamp: </w:t>
      </w:r>
      <w:r>
        <w:t>2025-10-13 11:23:57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</w:t>
      </w:r>
    </w:p>
    <w:p>
      <w:r>
        <w:rPr>
          <w:b/>
        </w:rPr>
        <w:t xml:space="preserve">Timestamp: </w:t>
      </w:r>
      <w:r>
        <w:t>2025-10-13 11:23:58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</w:t>
      </w:r>
    </w:p>
    <w:p>
      <w:r>
        <w:rPr>
          <w:b/>
        </w:rPr>
        <w:t xml:space="preserve">Timestamp: </w:t>
      </w:r>
      <w:r>
        <w:t>2025-10-13 11:23:59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</w:t>
      </w:r>
    </w:p>
    <w:p>
      <w:r>
        <w:rPr>
          <w:b/>
        </w:rPr>
        <w:t xml:space="preserve">Timestamp: </w:t>
      </w:r>
      <w:r>
        <w:t>2025-10-13 11:24:04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</w:t>
      </w:r>
    </w:p>
    <w:p>
      <w:r>
        <w:rPr>
          <w:b/>
        </w:rPr>
        <w:t xml:space="preserve">Timestamp: </w:t>
      </w:r>
      <w:r>
        <w:t>2025-10-13 11:24:13</w:t>
      </w:r>
    </w:p>
    <w:p>
      <w:r>
        <w:rPr>
          <w:b/>
        </w:rPr>
        <w:t xml:space="preserve">Element Name: </w:t>
      </w:r>
      <w:r>
        <w:t>Please enter your username and password to login.</w:t>
        <w:br/>
        <w:br/>
        <w:t xml:space="preserve"> Log In</w:t>
        <w:br/>
        <w:t>Forgot your password?</w:t>
        <w:br/>
        <w:t>Empowering</w:t>
        <w:br/>
        <w:t xml:space="preserve">        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Please enter your username and password to login.</w:t>
        <w:br/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#6</w:t>
      </w:r>
    </w:p>
    <w:p>
      <w:r>
        <w:rPr>
          <w:b/>
        </w:rPr>
        <w:t xml:space="preserve">Timestamp: </w:t>
      </w:r>
      <w:r>
        <w:t>2025-10-13 11:24:14</w:t>
      </w:r>
    </w:p>
    <w:p>
      <w:r>
        <w:rPr>
          <w:b/>
        </w:rPr>
        <w:t xml:space="preserve">Element Name: </w:t>
      </w:r>
      <w:r>
        <w:t>Log In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https://www.training.alhazentech.com/algz/algaurizin/admin/login</w:t>
      </w:r>
    </w:p>
    <w:p>
      <w:r>
        <w:rPr>
          <w:b/>
        </w:rPr>
        <w:t xml:space="preserve">AI Description: </w:t>
      </w:r>
      <w:r>
        <w:t>Navigation element: Log In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#7</w:t>
      </w:r>
    </w:p>
    <w:p>
      <w:r>
        <w:rPr>
          <w:b/>
        </w:rPr>
        <w:t xml:space="preserve">Timestamp: </w:t>
      </w:r>
      <w:r>
        <w:t>2025-10-13 11:25:33</w:t>
      </w:r>
    </w:p>
    <w:p>
      <w:r>
        <w:rPr>
          <w:b/>
        </w:rPr>
        <w:t xml:space="preserve">Element Name: </w:t>
      </w:r>
      <w:r>
        <w:t>Settings</w:t>
        <w:br/>
        <w:t xml:space="preserve"> Employee Roles &amp; Permissions</w:t>
        <w:br/>
        <w:t xml:space="preserve"> Subscription</w:t>
        <w:br/>
        <w:t xml:space="preserve"> Campus Listing</w:t>
        <w:br/>
        <w:t xml:space="preserve"> General Settings</w:t>
        <w:br/>
        <w:t xml:space="preserve"> Terms and Co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https://www.training.alhazentech.com/algz/algaurizin/admin/dashboard</w:t>
      </w:r>
    </w:p>
    <w:p>
      <w:r>
        <w:rPr>
          <w:b/>
        </w:rPr>
        <w:t xml:space="preserve">AI Description: </w:t>
      </w:r>
      <w:r>
        <w:t>Navigation element: Settings</w:t>
        <w:br/>
        <w:t xml:space="preserve"> Employee Roles &amp; Permissions</w:t>
        <w:br/>
        <w:t xml:space="preserve"> Subscripti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#8</w:t>
      </w:r>
    </w:p>
    <w:p>
      <w:r>
        <w:rPr>
          <w:b/>
        </w:rPr>
        <w:t xml:space="preserve">Timestamp: </w:t>
      </w:r>
      <w:r>
        <w:t>2025-10-13 11:25:34</w:t>
      </w:r>
    </w:p>
    <w:p>
      <w:r>
        <w:rPr>
          <w:b/>
        </w:rPr>
        <w:t xml:space="preserve">Element Name: </w:t>
      </w:r>
      <w:r>
        <w:t>Settings</w:t>
        <w:br/>
        <w:t xml:space="preserve"> Employee Roles &amp; Permissions</w:t>
        <w:br/>
        <w:t xml:space="preserve"> Subscription</w:t>
        <w:br/>
        <w:t xml:space="preserve"> Campus Listing</w:t>
        <w:br/>
        <w:t xml:space="preserve"> General Settings</w:t>
        <w:br/>
        <w:t xml:space="preserve"> Terms and Co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https://www.training.alhazentech.com/algz/algaurizin/admin/dashboard</w:t>
      </w:r>
    </w:p>
    <w:p>
      <w:r>
        <w:rPr>
          <w:b/>
        </w:rPr>
        <w:t xml:space="preserve">AI Description: </w:t>
      </w:r>
      <w:r>
        <w:t>Navigation element: Settings</w:t>
        <w:br/>
        <w:t xml:space="preserve"> Employee Roles &amp; Permissions</w:t>
        <w:br/>
        <w:t xml:space="preserve"> Subscripti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#9</w:t>
      </w:r>
    </w:p>
    <w:p>
      <w:r>
        <w:rPr>
          <w:b/>
        </w:rPr>
        <w:t xml:space="preserve">Timestamp: </w:t>
      </w:r>
      <w:r>
        <w:t>2025-10-13 11:25:34</w:t>
      </w:r>
    </w:p>
    <w:p>
      <w:r>
        <w:rPr>
          <w:b/>
        </w:rPr>
        <w:t xml:space="preserve">Element Name: </w:t>
      </w:r>
      <w:r>
        <w:t>Employee Roles &amp; Permissions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https://www.training.alhazentech.com/algz/algaurizin/settings/roles</w:t>
      </w:r>
    </w:p>
    <w:p>
      <w:r>
        <w:rPr>
          <w:b/>
        </w:rPr>
        <w:t xml:space="preserve">AI Description: </w:t>
      </w:r>
      <w:r>
        <w:t>Navigation element: Employee Roles &amp; Permissions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#10</w:t>
      </w:r>
    </w:p>
    <w:p>
      <w:r>
        <w:rPr>
          <w:b/>
        </w:rPr>
        <w:t xml:space="preserve">Timestamp: </w:t>
      </w:r>
      <w:r>
        <w:t>2025-10-13 11:26:34</w:t>
      </w:r>
    </w:p>
    <w:p>
      <w:r>
        <w:rPr>
          <w:b/>
        </w:rPr>
        <w:t xml:space="preserve">Element Name: </w:t>
      </w:r>
      <w:r>
        <w:t>Add Terms and Conditons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https://www.training.alhazentech.com/algz/algaurizin/admin/schools/terms-and-conditions</w:t>
      </w:r>
    </w:p>
    <w:p>
      <w:r>
        <w:rPr>
          <w:b/>
        </w:rPr>
        <w:t xml:space="preserve">AI Description: </w:t>
      </w:r>
      <w:r>
        <w:t>Navigation element: Add Terms and Conditons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#11</w:t>
      </w:r>
    </w:p>
    <w:p>
      <w:r>
        <w:rPr>
          <w:b/>
        </w:rPr>
        <w:t xml:space="preserve">Timestamp: </w:t>
      </w:r>
      <w:r>
        <w:t>2025-10-13 11:27:36</w:t>
      </w:r>
    </w:p>
    <w:p>
      <w:r>
        <w:rPr>
          <w:b/>
        </w:rPr>
        <w:t xml:space="preserve">Element Name: </w:t>
      </w:r>
      <w:r>
        <w:t>Add Leave Type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https://www.training.alhazentech.com/algz/algaurizin/attendance-type</w:t>
      </w:r>
    </w:p>
    <w:p>
      <w:r>
        <w:rPr>
          <w:b/>
        </w:rPr>
        <w:t xml:space="preserve">AI Description: </w:t>
      </w:r>
      <w:r>
        <w:t>Navigation element: Add Leave Type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#12</w:t>
      </w:r>
    </w:p>
    <w:p>
      <w:r>
        <w:rPr>
          <w:b/>
        </w:rPr>
        <w:t xml:space="preserve">Timestamp: </w:t>
      </w:r>
      <w:r>
        <w:t>2025-10-13 11:28:35</w:t>
      </w:r>
    </w:p>
    <w:p>
      <w:r>
        <w:rPr>
          <w:b/>
        </w:rPr>
        <w:t xml:space="preserve">Element Name: </w:t>
      </w:r>
      <w:r>
        <w:t>Fee Settings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https://www.training.alhazentech.com/algz/algaurizin/settings/fee-listing</w:t>
      </w:r>
    </w:p>
    <w:p>
      <w:r>
        <w:rPr>
          <w:b/>
        </w:rPr>
        <w:t xml:space="preserve">AI Description: </w:t>
      </w:r>
      <w:r>
        <w:t>Navigation element: Fee Settings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#13</w:t>
      </w:r>
    </w:p>
    <w:p>
      <w:r>
        <w:rPr>
          <w:b/>
        </w:rPr>
        <w:t xml:space="preserve">Timestamp: </w:t>
      </w:r>
      <w:r>
        <w:t>2025-10-13 11:29:33</w:t>
      </w:r>
    </w:p>
    <w:p>
      <w:r>
        <w:rPr>
          <w:b/>
        </w:rPr>
        <w:t xml:space="preserve">Element Name: </w:t>
      </w:r>
      <w:r>
        <w:t>Add Exam Grade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https://www.training.alhazentech.com/algz/algaurizin/settings/exam-grades-admin</w:t>
      </w:r>
    </w:p>
    <w:p>
      <w:r>
        <w:rPr>
          <w:b/>
        </w:rPr>
        <w:t xml:space="preserve">AI Description: </w:t>
      </w:r>
      <w:r>
        <w:t>Navigation element: Add Exam Grade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#14</w:t>
      </w:r>
    </w:p>
    <w:p>
      <w:r>
        <w:rPr>
          <w:b/>
        </w:rPr>
        <w:t xml:space="preserve">Timestamp: </w:t>
      </w:r>
      <w:r>
        <w:t>2025-10-13 11:30:33</w:t>
      </w:r>
    </w:p>
    <w:p>
      <w:r>
        <w:rPr>
          <w:b/>
        </w:rPr>
        <w:t xml:space="preserve">Element Name: </w:t>
      </w:r>
      <w:r>
        <w:t>Setting Arrears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https://www.training.alhazentech.com/algz/algaurizin/admin/school/arrears-settings</w:t>
      </w:r>
    </w:p>
    <w:p>
      <w:r>
        <w:rPr>
          <w:b/>
        </w:rPr>
        <w:t xml:space="preserve">AI Description: </w:t>
      </w:r>
      <w:r>
        <w:t>Navigation element: Setting Arrears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#15</w:t>
      </w:r>
    </w:p>
    <w:p>
      <w:r>
        <w:rPr>
          <w:b/>
        </w:rPr>
        <w:t xml:space="preserve">Timestamp: </w:t>
      </w:r>
      <w:r>
        <w:t>2025-10-13 11:32:33</w:t>
      </w:r>
    </w:p>
    <w:p>
      <w:r>
        <w:rPr>
          <w:b/>
        </w:rPr>
        <w:t xml:space="preserve">Element Name: </w:t>
      </w:r>
      <w:r>
        <w:t>Compensation Approval Workflow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https://www.training.alhazentech.com/algz/algaurizin/compensation-workflow</w:t>
      </w:r>
    </w:p>
    <w:p>
      <w:r>
        <w:rPr>
          <w:b/>
        </w:rPr>
        <w:t xml:space="preserve">AI Description: </w:t>
      </w:r>
      <w:r>
        <w:t>Navigation element: Compensation Approval Workflow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#16</w:t>
      </w:r>
    </w:p>
    <w:p>
      <w:r>
        <w:rPr>
          <w:b/>
        </w:rPr>
        <w:t xml:space="preserve">Timestamp: </w:t>
      </w:r>
      <w:r>
        <w:t>2025-10-13 11:33:33</w:t>
      </w:r>
    </w:p>
    <w:p>
      <w:r>
        <w:rPr>
          <w:b/>
        </w:rPr>
        <w:t xml:space="preserve">Element Name: </w:t>
      </w:r>
      <w:r>
        <w:t>Change Campus/Role Approval Workflow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https://www.training.alhazentech.com/algz/algaurizin/hr-settings/hr-cr-approval-workflow</w:t>
      </w:r>
    </w:p>
    <w:p>
      <w:r>
        <w:rPr>
          <w:b/>
        </w:rPr>
        <w:t xml:space="preserve">AI Description: </w:t>
      </w:r>
      <w:r>
        <w:t>Navigation element: Change Campus/Role Approval Workflow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#17</w:t>
      </w:r>
    </w:p>
    <w:p>
      <w:r>
        <w:rPr>
          <w:b/>
        </w:rPr>
        <w:t xml:space="preserve">Timestamp: </w:t>
      </w:r>
      <w:r>
        <w:t>2025-10-13 11:34:33</w:t>
      </w:r>
    </w:p>
    <w:p>
      <w:r>
        <w:rPr>
          <w:b/>
        </w:rPr>
        <w:t xml:space="preserve">Element Name: </w:t>
      </w:r>
      <w:r>
        <w:t>Draft Payroll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https://www.training.alhazentech.com/algz/algaurizin/generate-payroll</w:t>
      </w:r>
    </w:p>
    <w:p>
      <w:r>
        <w:rPr>
          <w:b/>
        </w:rPr>
        <w:t xml:space="preserve">AI Description: </w:t>
      </w:r>
      <w:r>
        <w:t>Navigation element: Draft Payroll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#18</w:t>
      </w:r>
    </w:p>
    <w:p>
      <w:r>
        <w:rPr>
          <w:b/>
        </w:rPr>
        <w:t xml:space="preserve">Timestamp: </w:t>
      </w:r>
      <w:r>
        <w:t>2025-10-13 11:35:33</w:t>
      </w:r>
    </w:p>
    <w:p>
      <w:r>
        <w:rPr>
          <w:b/>
        </w:rPr>
        <w:t xml:space="preserve">Element Name: </w:t>
      </w:r>
      <w:r>
        <w:t>Loan Settings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https://www.training.alhazentech.com/algz/algaurizin/loan-type-list</w:t>
      </w:r>
    </w:p>
    <w:p>
      <w:r>
        <w:rPr>
          <w:b/>
        </w:rPr>
        <w:t xml:space="preserve">AI Description: </w:t>
      </w:r>
      <w:r>
        <w:t>Navigation element: Loan Settings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#19</w:t>
      </w:r>
    </w:p>
    <w:p>
      <w:r>
        <w:rPr>
          <w:b/>
        </w:rPr>
        <w:t xml:space="preserve">Timestamp: </w:t>
      </w:r>
      <w:r>
        <w:t>2025-10-13 11:36:33</w:t>
      </w:r>
    </w:p>
    <w:p>
      <w:r>
        <w:rPr>
          <w:b/>
        </w:rPr>
        <w:t xml:space="preserve">Element Name: </w:t>
      </w:r>
      <w:r>
        <w:t>Trial Balance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https://www.training.alhazentech.com/algz/algaurizin/report/finance/trial-balance</w:t>
      </w:r>
    </w:p>
    <w:p>
      <w:r>
        <w:rPr>
          <w:b/>
        </w:rPr>
        <w:t xml:space="preserve">AI Description: </w:t>
      </w:r>
      <w:r>
        <w:t>Navigation element: Trial Balance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#20</w:t>
      </w:r>
    </w:p>
    <w:p>
      <w:r>
        <w:rPr>
          <w:b/>
        </w:rPr>
        <w:t xml:space="preserve">Timestamp: </w:t>
      </w:r>
      <w:r>
        <w:t>2025-10-13 11:37:33</w:t>
      </w:r>
    </w:p>
    <w:p>
      <w:r>
        <w:rPr>
          <w:b/>
        </w:rPr>
        <w:t xml:space="preserve">Element Name: </w:t>
      </w:r>
      <w:r>
        <w:t>Fee Slip Report - Consolidated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https://www.training.alhazentech.com/algz/algaurizin/report/fee-slip-consolidated-report</w:t>
      </w:r>
    </w:p>
    <w:p>
      <w:r>
        <w:rPr>
          <w:b/>
        </w:rPr>
        <w:t xml:space="preserve">AI Description: </w:t>
      </w:r>
      <w:r>
        <w:t>Navigation element: Fee Slip Report - Consolidated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#21</w:t>
      </w:r>
    </w:p>
    <w:p>
      <w:r>
        <w:rPr>
          <w:b/>
        </w:rPr>
        <w:t xml:space="preserve">Timestamp: </w:t>
      </w:r>
      <w:r>
        <w:t>2025-10-13 11:40:22</w:t>
      </w:r>
    </w:p>
    <w:p>
      <w:r>
        <w:rPr>
          <w:b/>
        </w:rPr>
        <w:t xml:space="preserve">Element Name: </w:t>
      </w:r>
      <w:r>
        <w:t>Student Status Report - Consolidated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https://www.training.alhazentech.com/algz/algaurizin/report/student-status-report</w:t>
      </w:r>
    </w:p>
    <w:p>
      <w:r>
        <w:rPr>
          <w:b/>
        </w:rPr>
        <w:t xml:space="preserve">AI Description: </w:t>
      </w:r>
      <w:r>
        <w:t>Navigation element: Student Status Report - Consolidated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#22</w:t>
      </w:r>
    </w:p>
    <w:p>
      <w:r>
        <w:rPr>
          <w:b/>
        </w:rPr>
        <w:t xml:space="preserve">Timestamp: </w:t>
      </w:r>
      <w:r>
        <w:t>2025-10-13 11:40:23</w:t>
      </w:r>
    </w:p>
    <w:p>
      <w:r>
        <w:rPr>
          <w:b/>
        </w:rPr>
        <w:t xml:space="preserve">Element Name: </w:t>
      </w:r>
      <w:r>
        <w:t>Student Status Report - Consolidated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https://www.training.alhazentech.com/algz/algaurizin/report/student-status-report</w:t>
      </w:r>
    </w:p>
    <w:p>
      <w:r>
        <w:rPr>
          <w:b/>
        </w:rPr>
        <w:t xml:space="preserve">AI Description: </w:t>
      </w:r>
      <w:r>
        <w:t>Navigation element: Student Status Report - Consolidated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#23</w:t>
      </w:r>
    </w:p>
    <w:p>
      <w:r>
        <w:rPr>
          <w:b/>
        </w:rPr>
        <w:t xml:space="preserve">Timestamp: </w:t>
      </w:r>
      <w:r>
        <w:t>2025-10-13 11:40:43</w:t>
      </w:r>
    </w:p>
    <w:p>
      <w:r>
        <w:rPr>
          <w:b/>
        </w:rPr>
        <w:t xml:space="preserve">Element Name: </w:t>
      </w:r>
      <w:r>
        <w:t>Export All Students Data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https://www.training.alhazentech.com/algz/algaurizin/excel/export-students-data</w:t>
      </w:r>
    </w:p>
    <w:p>
      <w:r>
        <w:rPr>
          <w:b/>
        </w:rPr>
        <w:t xml:space="preserve">AI Description: </w:t>
      </w:r>
      <w:r>
        <w:t>Navigation element: Export All Students Data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#24</w:t>
      </w:r>
    </w:p>
    <w:p>
      <w:r>
        <w:rPr>
          <w:b/>
        </w:rPr>
        <w:t xml:space="preserve">Timestamp: </w:t>
      </w:r>
      <w:r>
        <w:t>2025-10-13 11:41:26</w:t>
      </w:r>
    </w:p>
    <w:p>
      <w:r>
        <w:rPr>
          <w:b/>
        </w:rPr>
        <w:t xml:space="preserve">Element Name: </w:t>
      </w:r>
      <w:r>
        <w:t>Export All Students Data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https://www.training.alhazentech.com/algz/algaurizin/excel/export-students-data</w:t>
      </w:r>
    </w:p>
    <w:p>
      <w:r>
        <w:rPr>
          <w:b/>
        </w:rPr>
        <w:t xml:space="preserve">AI Description: </w:t>
      </w:r>
      <w:r>
        <w:t>Navigation element: Export All Students Data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#25</w:t>
      </w:r>
    </w:p>
    <w:p>
      <w:r>
        <w:rPr>
          <w:b/>
        </w:rPr>
        <w:t xml:space="preserve">Timestamp: </w:t>
      </w:r>
      <w:r>
        <w:t>2025-10-13 11:41:27</w:t>
      </w:r>
    </w:p>
    <w:p>
      <w:r>
        <w:rPr>
          <w:b/>
        </w:rPr>
        <w:t xml:space="preserve">Element Name: </w:t>
      </w:r>
      <w:r>
        <w:t>Reports</w:t>
        <w:br/>
        <w:t>Financial Reports</w:t>
        <w:br/>
        <w:t xml:space="preserve"> Balance Sheet</w:t>
        <w:br/>
        <w:t xml:space="preserve"> Income Statement</w:t>
        <w:br/>
        <w:t xml:space="preserve"> Ledger Of Account</w:t>
        <w:br/>
        <w:t xml:space="preserve"> Trial Balance</w:t>
        <w:br/>
        <w:t>Bad Deb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https://www.training.alhazentech.com/algz/algaurizin/reports/school-campus-fee-history</w:t>
      </w:r>
    </w:p>
    <w:p>
      <w:r>
        <w:rPr>
          <w:b/>
        </w:rPr>
        <w:t xml:space="preserve">AI Description: </w:t>
      </w:r>
      <w:r>
        <w:t>Navigation element: Reports</w:t>
        <w:br/>
        <w:t>Financial Reports</w:t>
        <w:br/>
        <w:t xml:space="preserve"> Balance Sheet</w:t>
        <w:br/>
        <w:t xml:space="preserve"> Income 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#26</w:t>
      </w:r>
    </w:p>
    <w:p>
      <w:r>
        <w:rPr>
          <w:b/>
        </w:rPr>
        <w:t xml:space="preserve">Timestamp: </w:t>
      </w:r>
      <w:r>
        <w:t>2025-10-13 11:42:09</w:t>
      </w:r>
    </w:p>
    <w:p>
      <w:r>
        <w:rPr>
          <w:b/>
        </w:rPr>
        <w:t xml:space="preserve">Element Name: </w:t>
      </w:r>
      <w:r>
        <w:t>Export All Students Data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https://www.training.alhazentech.com/algz/algaurizin/excel/export-students-data</w:t>
      </w:r>
    </w:p>
    <w:p>
      <w:r>
        <w:rPr>
          <w:b/>
        </w:rPr>
        <w:t xml:space="preserve">AI Description: </w:t>
      </w:r>
      <w:r>
        <w:t>Navigation element: Export All Students Data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#27</w:t>
      </w:r>
    </w:p>
    <w:p>
      <w:r>
        <w:rPr>
          <w:b/>
        </w:rPr>
        <w:t xml:space="preserve">Timestamp: </w:t>
      </w:r>
      <w:r>
        <w:t>2025-10-13 11:42:22</w:t>
      </w:r>
    </w:p>
    <w:p>
      <w:r>
        <w:rPr>
          <w:b/>
        </w:rPr>
        <w:t xml:space="preserve">Element Name: </w:t>
      </w:r>
      <w:r>
        <w:t>Login History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https://www.training.alhazentech.com/algz/algaurizin/user/login-history</w:t>
      </w:r>
    </w:p>
    <w:p>
      <w:r>
        <w:rPr>
          <w:b/>
        </w:rPr>
        <w:t xml:space="preserve">AI Description: </w:t>
      </w:r>
      <w:r>
        <w:t>Navigation element: Login History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#28</w:t>
      </w:r>
    </w:p>
    <w:p>
      <w:r>
        <w:rPr>
          <w:b/>
        </w:rPr>
        <w:t xml:space="preserve">Timestamp: </w:t>
      </w:r>
      <w:r>
        <w:t>2025-10-13 11:42:38</w:t>
      </w:r>
    </w:p>
    <w:p>
      <w:r>
        <w:rPr>
          <w:b/>
        </w:rPr>
        <w:t xml:space="preserve">Element Name: </w:t>
      </w:r>
      <w:r>
        <w:t>ADR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https://www.training.alhazentech.com/algz/algaurizin/view-adr-report</w:t>
      </w:r>
    </w:p>
    <w:p>
      <w:r>
        <w:rPr>
          <w:b/>
        </w:rPr>
        <w:t xml:space="preserve">AI Description: </w:t>
      </w:r>
      <w:r>
        <w:t>Navigation element: ADR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#29</w:t>
      </w:r>
    </w:p>
    <w:p>
      <w:r>
        <w:rPr>
          <w:b/>
        </w:rPr>
        <w:t xml:space="preserve">Timestamp: </w:t>
      </w:r>
      <w:r>
        <w:t>2025-10-13 11:43:33</w:t>
      </w:r>
    </w:p>
    <w:p>
      <w:r>
        <w:rPr>
          <w:b/>
        </w:rPr>
        <w:t xml:space="preserve">Element Name: </w:t>
      </w:r>
      <w:r>
        <w:t>ADR Submission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https://www.training.alhazentech.com/algz/algaurizin/adr-submission-report</w:t>
      </w:r>
    </w:p>
    <w:p>
      <w:r>
        <w:rPr>
          <w:b/>
        </w:rPr>
        <w:t xml:space="preserve">AI Description: </w:t>
      </w:r>
      <w:r>
        <w:t>Navigation element: ADR Submission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#30</w:t>
      </w:r>
    </w:p>
    <w:p>
      <w:r>
        <w:rPr>
          <w:b/>
        </w:rPr>
        <w:t xml:space="preserve">Timestamp: </w:t>
      </w:r>
      <w:r>
        <w:t>2025-10-13 11:44:33</w:t>
      </w:r>
    </w:p>
    <w:p>
      <w:r>
        <w:rPr>
          <w:b/>
        </w:rPr>
        <w:t xml:space="preserve">Element Name: </w:t>
      </w:r>
      <w:r>
        <w:t>Registration Fee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https://www.training.alhazentech.com/algz/algaurizin/report/registration-fee-slip-report</w:t>
      </w:r>
    </w:p>
    <w:p>
      <w:r>
        <w:rPr>
          <w:b/>
        </w:rPr>
        <w:t xml:space="preserve">AI Description: </w:t>
      </w:r>
      <w:r>
        <w:t>Navigation element: Registration Fee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#31</w:t>
      </w:r>
    </w:p>
    <w:p>
      <w:r>
        <w:rPr>
          <w:b/>
        </w:rPr>
        <w:t xml:space="preserve">Timestamp: </w:t>
      </w:r>
      <w:r>
        <w:t>2025-10-13 11:45:35</w:t>
      </w:r>
    </w:p>
    <w:p>
      <w:r>
        <w:rPr>
          <w:b/>
        </w:rPr>
        <w:t xml:space="preserve">Element Name: </w:t>
      </w:r>
      <w:r>
        <w:t>Employee Status History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https://www.training.alhazentech.com/algz/algaurizin/staff-status-report</w:t>
      </w:r>
    </w:p>
    <w:p>
      <w:r>
        <w:rPr>
          <w:b/>
        </w:rPr>
        <w:t xml:space="preserve">AI Description: </w:t>
      </w:r>
      <w:r>
        <w:t>Navigation element: Employee Status History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#32</w:t>
      </w:r>
    </w:p>
    <w:p>
      <w:r>
        <w:rPr>
          <w:b/>
        </w:rPr>
        <w:t xml:space="preserve">Timestamp: </w:t>
      </w:r>
      <w:r>
        <w:t>2025-10-13 11:46:33</w:t>
      </w:r>
    </w:p>
    <w:p>
      <w:r>
        <w:rPr>
          <w:b/>
        </w:rPr>
        <w:t xml:space="preserve">Element Name: </w:t>
      </w:r>
      <w:r>
        <w:t>Siblings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https://www.training.alhazentech.com/algz/algaurizin/report/sibling-report</w:t>
      </w:r>
    </w:p>
    <w:p>
      <w:r>
        <w:rPr>
          <w:b/>
        </w:rPr>
        <w:t xml:space="preserve">AI Description: </w:t>
      </w:r>
      <w:r>
        <w:t>Navigation element: Siblings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#33</w:t>
      </w:r>
    </w:p>
    <w:p>
      <w:r>
        <w:rPr>
          <w:b/>
        </w:rPr>
        <w:t xml:space="preserve">Timestamp: </w:t>
      </w:r>
      <w:r>
        <w:t>2025-10-13 11:47:33</w:t>
      </w:r>
    </w:p>
    <w:p>
      <w:r>
        <w:rPr>
          <w:b/>
        </w:rPr>
        <w:t xml:space="preserve">Element Name: </w:t>
      </w:r>
      <w:r>
        <w:t>Store Categories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https://www.training.alhazentech.com/algz/algaurizin/scm/logical-stores</w:t>
      </w:r>
    </w:p>
    <w:p>
      <w:r>
        <w:rPr>
          <w:b/>
        </w:rPr>
        <w:t xml:space="preserve">AI Description: </w:t>
      </w:r>
      <w:r>
        <w:t>Navigation element: Store Categories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#34</w:t>
      </w:r>
    </w:p>
    <w:p>
      <w:r>
        <w:rPr>
          <w:b/>
        </w:rPr>
        <w:t xml:space="preserve">Timestamp: </w:t>
      </w:r>
      <w:r>
        <w:t>2025-10-13 11:48:33</w:t>
      </w:r>
    </w:p>
    <w:p>
      <w:r>
        <w:rPr>
          <w:b/>
        </w:rPr>
        <w:t xml:space="preserve">Element Name: </w:t>
      </w:r>
      <w:r>
        <w:t>List of Requested Items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https://www.training.alhazentech.com/algz/algaurizin/list-item-requests</w:t>
      </w:r>
    </w:p>
    <w:p>
      <w:r>
        <w:rPr>
          <w:b/>
        </w:rPr>
        <w:t xml:space="preserve">AI Description: </w:t>
      </w:r>
      <w:r>
        <w:t>Navigation element: List of Requested Items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#35</w:t>
      </w:r>
    </w:p>
    <w:p>
      <w:r>
        <w:rPr>
          <w:b/>
        </w:rPr>
        <w:t xml:space="preserve">Timestamp: </w:t>
      </w:r>
      <w:r>
        <w:t>2025-10-13 11:49:34</w:t>
      </w:r>
    </w:p>
    <w:p>
      <w:r>
        <w:rPr>
          <w:b/>
        </w:rPr>
        <w:t xml:space="preserve">Element Name: </w:t>
      </w:r>
      <w:r>
        <w:t>Stock in Trade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https://www.training.alhazentech.com/algz/algaurizin/stock-in-trade-report</w:t>
      </w:r>
    </w:p>
    <w:p>
      <w:r>
        <w:rPr>
          <w:b/>
        </w:rPr>
        <w:t xml:space="preserve">AI Description: </w:t>
      </w:r>
      <w:r>
        <w:t>Navigation element: Stock in Trade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#36</w:t>
      </w:r>
    </w:p>
    <w:p>
      <w:r>
        <w:rPr>
          <w:b/>
        </w:rPr>
        <w:t xml:space="preserve">Timestamp: </w:t>
      </w:r>
      <w:r>
        <w:t>2025-10-13 11:50:33</w:t>
      </w:r>
    </w:p>
    <w:p>
      <w:r>
        <w:rPr>
          <w:b/>
        </w:rPr>
        <w:t xml:space="preserve">Element Name: </w:t>
      </w:r>
      <w:r>
        <w:t>Add Insurance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https://www.training.alhazentech.com/algz/algaurizin/insurance</w:t>
      </w:r>
    </w:p>
    <w:p>
      <w:r>
        <w:rPr>
          <w:b/>
        </w:rPr>
        <w:t xml:space="preserve">AI Description: </w:t>
      </w:r>
      <w:r>
        <w:t>Navigation element: Add Insurance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#37</w:t>
      </w:r>
    </w:p>
    <w:p>
      <w:r>
        <w:rPr>
          <w:b/>
        </w:rPr>
        <w:t xml:space="preserve">Timestamp: </w:t>
      </w:r>
      <w:r>
        <w:t>2025-10-13 11:50:34</w:t>
      </w:r>
    </w:p>
    <w:p>
      <w:r>
        <w:rPr>
          <w:b/>
        </w:rPr>
        <w:t xml:space="preserve">Element Name: </w:t>
      </w:r>
      <w:r>
        <w:t>Close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https://www.training.alhazentech.com/algz/algaurizin/insurance</w:t>
      </w:r>
    </w:p>
    <w:p>
      <w:r>
        <w:rPr>
          <w:b/>
        </w:rPr>
        <w:t xml:space="preserve">AI Description: </w:t>
      </w:r>
      <w:r>
        <w:t>Navigation element: Close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#38</w:t>
      </w:r>
    </w:p>
    <w:p>
      <w:r>
        <w:rPr>
          <w:b/>
        </w:rPr>
        <w:t xml:space="preserve">Timestamp: </w:t>
      </w:r>
      <w:r>
        <w:t>2025-10-13 11:50:34</w:t>
      </w:r>
    </w:p>
    <w:p>
      <w:r>
        <w:rPr>
          <w:b/>
        </w:rPr>
        <w:t xml:space="preserve">Element Name: </w:t>
      </w:r>
      <w:r>
        <w:t>Requisition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https://www.training.alhazentech.com/algz/algaurizin/scm/initiate-requisition/gY</w:t>
      </w:r>
    </w:p>
    <w:p>
      <w:r>
        <w:rPr>
          <w:b/>
        </w:rPr>
        <w:t xml:space="preserve">AI Description: </w:t>
      </w:r>
      <w:r>
        <w:t>Navigation element: Requisition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#39</w:t>
      </w:r>
    </w:p>
    <w:p>
      <w:r>
        <w:rPr>
          <w:b/>
        </w:rPr>
        <w:t xml:space="preserve">Timestamp: </w:t>
      </w:r>
      <w:r>
        <w:t>2025-10-13 11:51:33</w:t>
      </w:r>
    </w:p>
    <w:p>
      <w:r>
        <w:rPr>
          <w:b/>
        </w:rPr>
        <w:t xml:space="preserve">Element Name: </w:t>
      </w:r>
      <w:r>
        <w:t>Procurement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https://www.training.alhazentech.com/algz/algaurizin/asset-codes</w:t>
      </w:r>
    </w:p>
    <w:p>
      <w:r>
        <w:rPr>
          <w:b/>
        </w:rPr>
        <w:t xml:space="preserve">AI Description: </w:t>
      </w:r>
      <w:r>
        <w:t>Navigation element: Procurement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#40</w:t>
      </w:r>
    </w:p>
    <w:p>
      <w:r>
        <w:rPr>
          <w:b/>
        </w:rPr>
        <w:t xml:space="preserve">Timestamp: </w:t>
      </w:r>
      <w:r>
        <w:t>2025-10-13 11:51:34</w:t>
      </w:r>
    </w:p>
    <w:p>
      <w:r>
        <w:rPr>
          <w:b/>
        </w:rPr>
        <w:t xml:space="preserve">Element Name: </w:t>
      </w:r>
      <w:r>
        <w:t>Initiate Purchase Request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https://www.training.alhazentech.com/algz/algaurizin/scm/purchase-request/action/gY</w:t>
      </w:r>
    </w:p>
    <w:p>
      <w:r>
        <w:rPr>
          <w:b/>
        </w:rPr>
        <w:t xml:space="preserve">AI Description: </w:t>
      </w:r>
      <w:r>
        <w:t>Navigation element: Initiate Purchase Request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#41</w:t>
      </w:r>
    </w:p>
    <w:p>
      <w:r>
        <w:rPr>
          <w:b/>
        </w:rPr>
        <w:t xml:space="preserve">Timestamp: </w:t>
      </w:r>
      <w:r>
        <w:t>2025-10-13 11:52:33</w:t>
      </w:r>
    </w:p>
    <w:p>
      <w:r>
        <w:rPr>
          <w:b/>
        </w:rPr>
        <w:t xml:space="preserve">Element Name: </w:t>
      </w:r>
      <w:r>
        <w:t>GRN List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https://www.training.alhazentech.com/algz/algaurizin/scm/grn</w:t>
      </w:r>
    </w:p>
    <w:p>
      <w:r>
        <w:rPr>
          <w:b/>
        </w:rPr>
        <w:t xml:space="preserve">AI Description: </w:t>
      </w:r>
      <w:r>
        <w:t>Navigation element: GRN List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#42</w:t>
      </w:r>
    </w:p>
    <w:p>
      <w:r>
        <w:rPr>
          <w:b/>
        </w:rPr>
        <w:t xml:space="preserve">Timestamp: </w:t>
      </w:r>
      <w:r>
        <w:t>2025-10-13 11:54:33</w:t>
      </w:r>
    </w:p>
    <w:p>
      <w:r>
        <w:rPr>
          <w:b/>
        </w:rPr>
        <w:t xml:space="preserve">Element Name: </w:t>
      </w:r>
      <w:r>
        <w:t>Store Items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https://www.training.alhazentech.com/algz/algaurizin/scm/list-return-to-store</w:t>
      </w:r>
    </w:p>
    <w:p>
      <w:r>
        <w:rPr>
          <w:b/>
        </w:rPr>
        <w:t xml:space="preserve">AI Description: </w:t>
      </w:r>
      <w:r>
        <w:t>Navigation element: Store Items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#43</w:t>
      </w:r>
    </w:p>
    <w:p>
      <w:r>
        <w:rPr>
          <w:b/>
        </w:rPr>
        <w:t xml:space="preserve">Timestamp: </w:t>
      </w:r>
      <w:r>
        <w:t>2025-10-13 11:55:33</w:t>
      </w:r>
    </w:p>
    <w:p>
      <w:r>
        <w:rPr>
          <w:b/>
        </w:rPr>
        <w:t xml:space="preserve">Element Name: </w:t>
      </w:r>
      <w:r>
        <w:t>Requisition List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https://www.training.alhazentech.com/algz/algaurizin/scm/list-requisition</w:t>
      </w:r>
    </w:p>
    <w:p>
      <w:r>
        <w:rPr>
          <w:b/>
        </w:rPr>
        <w:t xml:space="preserve">AI Description: </w:t>
      </w:r>
      <w:r>
        <w:t>Navigation element: Requisition List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#44</w:t>
      </w:r>
    </w:p>
    <w:p>
      <w:r>
        <w:rPr>
          <w:b/>
        </w:rPr>
        <w:t xml:space="preserve">Timestamp: </w:t>
      </w:r>
      <w:r>
        <w:t>2025-10-13 11:56:34</w:t>
      </w:r>
    </w:p>
    <w:p>
      <w:r>
        <w:rPr>
          <w:b/>
        </w:rPr>
        <w:t xml:space="preserve">Element Name: </w:t>
      </w:r>
      <w:r>
        <w:t>Vendor Configuration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https://www.training.alhazentech.com/algz/algaurizin/vendor-configuration</w:t>
      </w:r>
    </w:p>
    <w:p>
      <w:r>
        <w:rPr>
          <w:b/>
        </w:rPr>
        <w:t xml:space="preserve">AI Description: </w:t>
      </w:r>
      <w:r>
        <w:t>Navigation element: Vendor Configuration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#45</w:t>
      </w:r>
    </w:p>
    <w:p>
      <w:r>
        <w:rPr>
          <w:b/>
        </w:rPr>
        <w:t xml:space="preserve">Timestamp: </w:t>
      </w:r>
      <w:r>
        <w:t>2025-10-13 11:57:35</w:t>
      </w:r>
    </w:p>
    <w:p>
      <w:r>
        <w:rPr>
          <w:b/>
        </w:rPr>
        <w:t xml:space="preserve">Element Name: </w:t>
      </w:r>
      <w:r>
        <w:t>Vendor Details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https://www.training.alhazentech.com/algz/algaurizin/scm/vendor-detail-report</w:t>
      </w:r>
    </w:p>
    <w:p>
      <w:r>
        <w:rPr>
          <w:b/>
        </w:rPr>
        <w:t xml:space="preserve">AI Description: </w:t>
      </w:r>
      <w:r>
        <w:t>Navigation element: Vendor Details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#46</w:t>
      </w:r>
    </w:p>
    <w:p>
      <w:r>
        <w:rPr>
          <w:b/>
        </w:rPr>
        <w:t xml:space="preserve">Timestamp: </w:t>
      </w:r>
      <w:r>
        <w:t>2025-10-13 11:58:34</w:t>
      </w:r>
    </w:p>
    <w:p>
      <w:r>
        <w:rPr>
          <w:b/>
        </w:rPr>
        <w:t xml:space="preserve">Element Name: </w:t>
      </w:r>
      <w:r>
        <w:t>Pending PRs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https://www.training.alhazentech.com/algz/algaurizin/reports/list-pending-purchase-requests</w:t>
      </w:r>
    </w:p>
    <w:p>
      <w:r>
        <w:rPr>
          <w:b/>
        </w:rPr>
        <w:t xml:space="preserve">AI Description: </w:t>
      </w:r>
      <w:r>
        <w:t>Navigation element: Pending PRs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#47</w:t>
      </w:r>
    </w:p>
    <w:p>
      <w:r>
        <w:rPr>
          <w:b/>
        </w:rPr>
        <w:t xml:space="preserve">Timestamp: </w:t>
      </w:r>
      <w:r>
        <w:t>2025-10-13 11:59:34</w:t>
      </w:r>
    </w:p>
    <w:p>
      <w:r>
        <w:rPr>
          <w:b/>
        </w:rPr>
        <w:t xml:space="preserve">Element Name: </w:t>
      </w:r>
      <w:r>
        <w:t>Manage Roles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https://www.training.alhazentech.com/algz/algaurizin/task-manager-roles</w:t>
      </w:r>
    </w:p>
    <w:p>
      <w:r>
        <w:rPr>
          <w:b/>
        </w:rPr>
        <w:t xml:space="preserve">AI Description: </w:t>
      </w:r>
      <w:r>
        <w:t>Navigation element: Manage Roles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#48</w:t>
      </w:r>
    </w:p>
    <w:p>
      <w:r>
        <w:rPr>
          <w:b/>
        </w:rPr>
        <w:t xml:space="preserve">Timestamp: </w:t>
      </w:r>
      <w:r>
        <w:t>2025-10-13 12:00:33</w:t>
      </w:r>
    </w:p>
    <w:p>
      <w:r>
        <w:rPr>
          <w:b/>
        </w:rPr>
        <w:t xml:space="preserve">Element Name: </w:t>
      </w:r>
      <w:r>
        <w:t>Completed Tasks report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https://www.training.alhazentech.com/algz/algaurizin/task-manager-completed-report</w:t>
      </w:r>
    </w:p>
    <w:p>
      <w:r>
        <w:rPr>
          <w:b/>
        </w:rPr>
        <w:t xml:space="preserve">AI Description: </w:t>
      </w:r>
      <w:r>
        <w:t>Navigation element: Completed Tasks report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#49</w:t>
      </w:r>
    </w:p>
    <w:p>
      <w:r>
        <w:rPr>
          <w:b/>
        </w:rPr>
        <w:t xml:space="preserve">Timestamp: </w:t>
      </w:r>
      <w:r>
        <w:t>2025-10-13 12:01:34</w:t>
      </w:r>
    </w:p>
    <w:p>
      <w:r>
        <w:rPr>
          <w:b/>
        </w:rPr>
        <w:t xml:space="preserve">Element Name: </w:t>
      </w:r>
      <w:r>
        <w:t>Management Panel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https://www.training.alhazentech.com/algz/algaurizin/admin/campus/change/0</w:t>
      </w:r>
    </w:p>
    <w:p>
      <w:r>
        <w:rPr>
          <w:b/>
        </w:rPr>
        <w:t xml:space="preserve">AI Description: </w:t>
      </w:r>
      <w:r>
        <w:t>Navigation element: Management Panel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#50</w:t>
      </w:r>
    </w:p>
    <w:p>
      <w:r>
        <w:rPr>
          <w:b/>
        </w:rPr>
        <w:t xml:space="preserve">Timestamp: </w:t>
      </w:r>
      <w:r>
        <w:t>2025-10-13 12:02:33</w:t>
      </w:r>
    </w:p>
    <w:p>
      <w:r>
        <w:rPr>
          <w:b/>
        </w:rPr>
        <w:t xml:space="preserve">Element Name: </w:t>
      </w:r>
      <w:r>
        <w:t>CP Team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https://www.training.alhazentech.com/algz/algaurizin/admin/campus/change/41</w:t>
      </w:r>
    </w:p>
    <w:p>
      <w:r>
        <w:rPr>
          <w:b/>
        </w:rPr>
        <w:t xml:space="preserve">AI Description: </w:t>
      </w:r>
      <w:r>
        <w:t>Navigation element: CP Team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#51</w:t>
      </w:r>
    </w:p>
    <w:p>
      <w:r>
        <w:rPr>
          <w:b/>
        </w:rPr>
        <w:t xml:space="preserve">Timestamp: </w:t>
      </w:r>
      <w:r>
        <w:t>2025-10-13 12:03:35</w:t>
      </w:r>
    </w:p>
    <w:p>
      <w:r>
        <w:rPr>
          <w:b/>
        </w:rPr>
        <w:t xml:space="preserve">Element Name: </w:t>
      </w:r>
      <w:r>
        <w:t>Newton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https://www.training.alhazentech.com/algz/algaurizin/admin/dashboard</w:t>
      </w:r>
    </w:p>
    <w:p>
      <w:r>
        <w:rPr>
          <w:b/>
        </w:rPr>
        <w:t xml:space="preserve">AI Description: </w:t>
      </w:r>
      <w:r>
        <w:t>Navigation element: Newton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#52</w:t>
      </w:r>
    </w:p>
    <w:p>
      <w:r>
        <w:rPr>
          <w:b/>
        </w:rPr>
        <w:t xml:space="preserve">Timestamp: </w:t>
      </w:r>
      <w:r>
        <w:t>2025-10-13 12:04:35</w:t>
      </w:r>
    </w:p>
    <w:p>
      <w:r>
        <w:rPr>
          <w:b/>
        </w:rPr>
        <w:t xml:space="preserve">Element Name: </w:t>
      </w:r>
      <w:r>
        <w:t>Reimbursement Requests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https://www.training.alhazentech.com/algz/algaurizin/reimb-req-list</w:t>
      </w:r>
    </w:p>
    <w:p>
      <w:r>
        <w:rPr>
          <w:b/>
        </w:rPr>
        <w:t xml:space="preserve">AI Description: </w:t>
      </w:r>
      <w:r>
        <w:t>Navigation element: Reimbursement Requests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#53</w:t>
      </w:r>
    </w:p>
    <w:p>
      <w:r>
        <w:rPr>
          <w:b/>
        </w:rPr>
        <w:t xml:space="preserve">Timestamp: </w:t>
      </w:r>
      <w:r>
        <w:t>2025-10-13 12:05:34</w:t>
      </w:r>
    </w:p>
    <w:p>
      <w:r>
        <w:rPr>
          <w:b/>
        </w:rPr>
        <w:t xml:space="preserve">Element Name: </w:t>
      </w:r>
      <w:r>
        <w:t>New Registration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https://www.training.alhazentech.com/algz/algaurizin/registration/action/gY</w:t>
      </w:r>
    </w:p>
    <w:p>
      <w:r>
        <w:rPr>
          <w:b/>
        </w:rPr>
        <w:t xml:space="preserve">AI Description: </w:t>
      </w:r>
      <w:r>
        <w:t>Navigation element: New Registration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#54</w:t>
      </w:r>
    </w:p>
    <w:p>
      <w:r>
        <w:rPr>
          <w:b/>
        </w:rPr>
        <w:t xml:space="preserve">Timestamp: </w:t>
      </w:r>
      <w:r>
        <w:t>2025-10-13 12:05:34</w:t>
      </w:r>
    </w:p>
    <w:p>
      <w:r>
        <w:rPr>
          <w:b/>
        </w:rPr>
        <w:t xml:space="preserve">Element Name: </w:t>
      </w:r>
      <w:r>
        <w:t>Registration Report Consolidated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https://www.training.alhazentech.com/algz/algaurizin/report/campus-registration-report-consolidated</w:t>
      </w:r>
    </w:p>
    <w:p>
      <w:r>
        <w:rPr>
          <w:b/>
        </w:rPr>
        <w:t xml:space="preserve">AI Description: </w:t>
      </w:r>
      <w:r>
        <w:t>Navigation element: Registration Report Consolidated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#55</w:t>
      </w:r>
    </w:p>
    <w:p>
      <w:r>
        <w:rPr>
          <w:b/>
        </w:rPr>
        <w:t xml:space="preserve">Timestamp: </w:t>
      </w:r>
      <w:r>
        <w:t>2025-10-13 12:06:34</w:t>
      </w:r>
    </w:p>
    <w:p>
      <w:r>
        <w:rPr>
          <w:b/>
        </w:rPr>
        <w:t xml:space="preserve">Element Name: </w:t>
      </w:r>
      <w:r>
        <w:t>Assign Items to Students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https://www.training.alhazentech.com/algz/algaurizin/students-listing/stationery-items</w:t>
      </w:r>
    </w:p>
    <w:p>
      <w:r>
        <w:rPr>
          <w:b/>
        </w:rPr>
        <w:t xml:space="preserve">AI Description: </w:t>
      </w:r>
      <w:r>
        <w:t>Navigation element: Assign Items to Students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#56</w:t>
      </w:r>
    </w:p>
    <w:p>
      <w:r>
        <w:rPr>
          <w:b/>
        </w:rPr>
        <w:t xml:space="preserve">Timestamp: </w:t>
      </w:r>
      <w:r>
        <w:t>2025-10-13 12:07:33</w:t>
      </w:r>
    </w:p>
    <w:p>
      <w:r>
        <w:rPr>
          <w:b/>
        </w:rPr>
        <w:t xml:space="preserve">Element Name: </w:t>
      </w:r>
      <w:r>
        <w:t>Last Attendance Marked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https://www.training.alhazentech.com/algz/algaurizin/reports/last-attendance-marked</w:t>
      </w:r>
    </w:p>
    <w:p>
      <w:r>
        <w:rPr>
          <w:b/>
        </w:rPr>
        <w:t xml:space="preserve">AI Description: </w:t>
      </w:r>
      <w:r>
        <w:t>Navigation element: Last Attendance Marked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#57</w:t>
      </w:r>
    </w:p>
    <w:p>
      <w:r>
        <w:rPr>
          <w:b/>
        </w:rPr>
        <w:t xml:space="preserve">Timestamp: </w:t>
      </w:r>
      <w:r>
        <w:t>2025-10-13 12:08:34</w:t>
      </w:r>
    </w:p>
    <w:p>
      <w:r>
        <w:rPr>
          <w:b/>
        </w:rPr>
        <w:t xml:space="preserve">Element Name: </w:t>
      </w:r>
      <w:r>
        <w:t>Review Lesson Plan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https://www.training.alhazentech.com/algz/algaurizin/lessonplan/lesson-plan-review</w:t>
      </w:r>
    </w:p>
    <w:p>
      <w:r>
        <w:rPr>
          <w:b/>
        </w:rPr>
        <w:t xml:space="preserve">AI Description: </w:t>
      </w:r>
      <w:r>
        <w:t>Navigation element: Review Lesson Plan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#58</w:t>
      </w:r>
    </w:p>
    <w:p>
      <w:r>
        <w:rPr>
          <w:b/>
        </w:rPr>
        <w:t xml:space="preserve">Timestamp: </w:t>
      </w:r>
      <w:r>
        <w:t>2025-10-13 12:08:34</w:t>
      </w:r>
    </w:p>
    <w:p>
      <w:r>
        <w:rPr>
          <w:b/>
        </w:rPr>
        <w:t xml:space="preserve">Element Name: </w:t>
      </w:r>
      <w:r>
        <w:t>Review Lesson Plan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https://www.training.alhazentech.com/algz/algaurizin/lessonplan/lesson-plan-review</w:t>
      </w:r>
    </w:p>
    <w:p>
      <w:r>
        <w:rPr>
          <w:b/>
        </w:rPr>
        <w:t xml:space="preserve">AI Description: </w:t>
      </w:r>
      <w:r>
        <w:t>Navigation element: Review Lesson Plan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#59</w:t>
      </w:r>
    </w:p>
    <w:p>
      <w:r>
        <w:rPr>
          <w:b/>
        </w:rPr>
        <w:t xml:space="preserve">Timestamp: </w:t>
      </w:r>
      <w:r>
        <w:t>2025-10-13 12:09:33</w:t>
      </w:r>
    </w:p>
    <w:p>
      <w:r>
        <w:rPr>
          <w:b/>
        </w:rPr>
        <w:t xml:space="preserve">Element Name: </w:t>
      </w:r>
      <w:r>
        <w:t>Add Exam Paper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https://www.training.alhazentech.com/algz/algaurizin/exam/schedulling</w:t>
      </w:r>
    </w:p>
    <w:p>
      <w:r>
        <w:rPr>
          <w:b/>
        </w:rPr>
        <w:t xml:space="preserve">AI Description: </w:t>
      </w:r>
      <w:r>
        <w:t>Navigation element: Add Exam Paper</w:t>
      </w:r>
    </w:p>
    <w:p>
      <w:r>
        <w:t>________________________________________________________________________________</w:t>
      </w:r>
    </w:p>
    <w:p>
      <w:pPr>
        <w:pStyle w:val="Heading2"/>
      </w:pPr>
      <w:r>
        <w:t>Entry #60</w:t>
      </w:r>
    </w:p>
    <w:p>
      <w:r>
        <w:rPr>
          <w:b/>
        </w:rPr>
        <w:t xml:space="preserve">Timestamp: </w:t>
      </w:r>
      <w:r>
        <w:t>2025-10-13 12:10:33</w:t>
      </w:r>
    </w:p>
    <w:p>
      <w:r>
        <w:rPr>
          <w:b/>
        </w:rPr>
        <w:t xml:space="preserve">Element Name: </w:t>
      </w:r>
      <w:r>
        <w:t>Student Transfer Within Campus</w:t>
      </w:r>
    </w:p>
    <w:p>
      <w:r>
        <w:rPr>
          <w:b/>
        </w:rPr>
        <w:t xml:space="preserve">URL: </w:t>
      </w:r>
      <w:r>
        <w:rPr>
          <w:color w:val="0000FF"/>
        </w:rPr>
        <w:t>https://www.training.alhazentech.com/algz/algaurizin/transfer-student-results</w:t>
      </w:r>
    </w:p>
    <w:p>
      <w:r>
        <w:rPr>
          <w:b/>
        </w:rPr>
        <w:t xml:space="preserve">AI Description: </w:t>
      </w:r>
      <w:r>
        <w:t>Navigation element: Student Transfer Within Campus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