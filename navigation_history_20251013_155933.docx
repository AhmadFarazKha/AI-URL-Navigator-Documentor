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Navigation History Report</w:t>
      </w:r>
    </w:p>
    <w:p>
      <w:r>
        <w:t>Generated: 2025-10-13 15:59:33</w:t>
      </w:r>
    </w:p>
    <w:p>
      <w:r>
        <w:t>Total Entries: 11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#1</w:t>
      </w:r>
    </w:p>
    <w:p>
      <w:r>
        <w:rPr>
          <w:b/>
        </w:rPr>
        <w:t xml:space="preserve">Timestamp: </w:t>
      </w:r>
      <w:r>
        <w:t>2025-10-13 15:53:56</w:t>
      </w:r>
    </w:p>
    <w:p>
      <w:r>
        <w:rPr>
          <w:b/>
        </w:rPr>
        <w:t xml:space="preserve">Element Name: </w:t>
      </w:r>
      <w:r>
        <w:t>Please enter your username and password to login.</w:t>
        <w:br/>
        <w:br/>
        <w:t>Username</w:t>
        <w:br/>
        <w:t xml:space="preserve"> Log In</w:t>
        <w:br/>
        <w:t>Forgot your password?</w:t>
        <w:br/>
        <w:t>Empowering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https://www.training.alhazentech.com/algz/algaurizin/admin/login</w:t>
      </w:r>
    </w:p>
    <w:p>
      <w:r>
        <w:rPr>
          <w:b/>
        </w:rPr>
        <w:t xml:space="preserve">AI Description: </w:t>
      </w:r>
      <w:r>
        <w:t>Navigation element: Please enter your username and password to login.</w:t>
        <w:br/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#2</w:t>
      </w:r>
    </w:p>
    <w:p>
      <w:r>
        <w:rPr>
          <w:b/>
        </w:rPr>
        <w:t xml:space="preserve">Timestamp: </w:t>
      </w:r>
      <w:r>
        <w:t>2025-10-13 15:53:58</w:t>
      </w:r>
    </w:p>
    <w:p>
      <w:r>
        <w:rPr>
          <w:b/>
        </w:rPr>
        <w:t xml:space="preserve">Element Name: </w:t>
      </w:r>
      <w:r>
        <w:t>Please enter your username and password to login.</w:t>
        <w:br/>
        <w:br/>
        <w:t>Username</w:t>
        <w:br/>
        <w:t xml:space="preserve"> Log In</w:t>
        <w:br/>
        <w:t>Forgot your password?</w:t>
        <w:br/>
        <w:t>Empowering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https://www.training.alhazentech.com/algz/algaurizin/admin/login</w:t>
      </w:r>
    </w:p>
    <w:p>
      <w:r>
        <w:rPr>
          <w:b/>
        </w:rPr>
        <w:t xml:space="preserve">AI Description: </w:t>
      </w:r>
      <w:r>
        <w:t>Navigation element: Please enter your username and password to login.</w:t>
        <w:br/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#3</w:t>
      </w:r>
    </w:p>
    <w:p>
      <w:r>
        <w:rPr>
          <w:b/>
        </w:rPr>
        <w:t xml:space="preserve">Timestamp: </w:t>
      </w:r>
      <w:r>
        <w:t>2025-10-13 15:53:58</w:t>
      </w:r>
    </w:p>
    <w:p>
      <w:r>
        <w:rPr>
          <w:b/>
        </w:rPr>
        <w:t xml:space="preserve">Element Name: </w:t>
      </w:r>
      <w:r>
        <w:t>Please enter your username and password to login.</w:t>
        <w:br/>
        <w:br/>
        <w:t>Username</w:t>
        <w:br/>
        <w:t xml:space="preserve"> Log In</w:t>
        <w:br/>
        <w:t>Forgot your password?</w:t>
        <w:br/>
        <w:t>Empowering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https://www.training.alhazentech.com/algz/algaurizin/admin/login</w:t>
      </w:r>
    </w:p>
    <w:p>
      <w:r>
        <w:rPr>
          <w:b/>
        </w:rPr>
        <w:t xml:space="preserve">AI Description: </w:t>
      </w:r>
      <w:r>
        <w:t>Navigation element: Please enter your username and password to login.</w:t>
        <w:br/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#4</w:t>
      </w:r>
    </w:p>
    <w:p>
      <w:r>
        <w:rPr>
          <w:b/>
        </w:rPr>
        <w:t xml:space="preserve">Timestamp: </w:t>
      </w:r>
      <w:r>
        <w:t>2025-10-13 15:54:03</w:t>
      </w:r>
    </w:p>
    <w:p>
      <w:r>
        <w:rPr>
          <w:b/>
        </w:rPr>
        <w:t xml:space="preserve">Element Name: </w:t>
      </w:r>
      <w:r>
        <w:t>Please enter your username and password to login.</w:t>
        <w:br/>
        <w:br/>
        <w:t xml:space="preserve"> Log In</w:t>
        <w:br/>
        <w:t>Forgot your password?</w:t>
        <w:br/>
        <w:t>Empowering</w:t>
        <w:br/>
        <w:t xml:space="preserve">        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https://www.training.alhazentech.com/algz/algaurizin/admin/login</w:t>
      </w:r>
    </w:p>
    <w:p>
      <w:r>
        <w:rPr>
          <w:b/>
        </w:rPr>
        <w:t xml:space="preserve">AI Description: </w:t>
      </w:r>
      <w:r>
        <w:t>Navigation element: Please enter your username and password to login.</w:t>
        <w:br/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#5</w:t>
      </w:r>
    </w:p>
    <w:p>
      <w:r>
        <w:rPr>
          <w:b/>
        </w:rPr>
        <w:t xml:space="preserve">Timestamp: </w:t>
      </w:r>
      <w:r>
        <w:t>2025-10-13 15:54:21</w:t>
      </w:r>
    </w:p>
    <w:p>
      <w:r>
        <w:rPr>
          <w:b/>
        </w:rPr>
        <w:t xml:space="preserve">Element Name: </w:t>
      </w:r>
      <w:r>
        <w:t>Log In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https://www.training.alhazentech.com/algz/algaurizin/admin/login</w:t>
      </w:r>
    </w:p>
    <w:p>
      <w:r>
        <w:rPr>
          <w:b/>
        </w:rPr>
        <w:t xml:space="preserve">AI Description: </w:t>
      </w:r>
      <w:r>
        <w:t>Navigation element: Log In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#6</w:t>
      </w:r>
    </w:p>
    <w:p>
      <w:r>
        <w:rPr>
          <w:b/>
        </w:rPr>
        <w:t xml:space="preserve">Timestamp: </w:t>
      </w:r>
      <w:r>
        <w:t>2025-10-13 15:55:08</w:t>
      </w:r>
    </w:p>
    <w:p>
      <w:r>
        <w:rPr>
          <w:b/>
        </w:rPr>
        <w:t xml:space="preserve">Element Name: </w:t>
      </w:r>
      <w:r>
        <w:t>Management Panel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https://www.training.alhazentech.com/algz/algaurizin/admin/campus/change/0</w:t>
      </w:r>
    </w:p>
    <w:p>
      <w:r>
        <w:rPr>
          <w:b/>
        </w:rPr>
        <w:t xml:space="preserve">AI Description: </w:t>
      </w:r>
      <w:r>
        <w:t>Navigation element: Management Panel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#7</w:t>
      </w:r>
    </w:p>
    <w:p>
      <w:r>
        <w:rPr>
          <w:b/>
        </w:rPr>
        <w:t xml:space="preserve">Timestamp: </w:t>
      </w:r>
      <w:r>
        <w:t>2025-10-13 15:55:19</w:t>
      </w:r>
    </w:p>
    <w:p>
      <w:r>
        <w:rPr>
          <w:b/>
        </w:rPr>
        <w:t xml:space="preserve">Element Name: </w:t>
      </w:r>
      <w:r>
        <w:t>Carnegie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https://www.training.alhazentech.com/algz/algaurizin/admin/campus/change/26</w:t>
      </w:r>
    </w:p>
    <w:p>
      <w:r>
        <w:rPr>
          <w:b/>
        </w:rPr>
        <w:t xml:space="preserve">AI Description: </w:t>
      </w:r>
      <w:r>
        <w:t>Navigation element: Carnegie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#8</w:t>
      </w:r>
    </w:p>
    <w:p>
      <w:r>
        <w:rPr>
          <w:b/>
        </w:rPr>
        <w:t xml:space="preserve">Timestamp: </w:t>
      </w:r>
      <w:r>
        <w:t>2025-10-13 15:56:31</w:t>
      </w:r>
    </w:p>
    <w:p>
      <w:r>
        <w:rPr>
          <w:b/>
        </w:rPr>
        <w:t xml:space="preserve">Element Name: </w:t>
      </w:r>
      <w:r>
        <w:t>New Staff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https://www.training.alhazentech.com/algz/algaurizin/employee/profile/gY</w:t>
      </w:r>
    </w:p>
    <w:p>
      <w:r>
        <w:rPr>
          <w:b/>
        </w:rPr>
        <w:t xml:space="preserve">AI Description: </w:t>
      </w:r>
      <w:r>
        <w:t>Navigation element: New Staff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#9</w:t>
      </w:r>
    </w:p>
    <w:p>
      <w:r>
        <w:rPr>
          <w:b/>
        </w:rPr>
        <w:t xml:space="preserve">Timestamp: </w:t>
      </w:r>
      <w:r>
        <w:t>2025-10-13 15:57:31</w:t>
      </w:r>
    </w:p>
    <w:p>
      <w:r>
        <w:rPr>
          <w:b/>
        </w:rPr>
        <w:t xml:space="preserve">Element Name: </w:t>
      </w:r>
      <w:r>
        <w:t>HR</w:t>
      </w:r>
    </w:p>
    <w:p>
      <w:r>
        <w:rPr>
          <w:b/>
        </w:rPr>
        <w:t xml:space="preserve">URL: </w:t>
      </w:r>
      <w:r>
        <w:rPr>
          <w:color w:val="0000FF"/>
        </w:rPr>
        <w:t>javascript:void(0)</w:t>
      </w:r>
    </w:p>
    <w:p>
      <w:r>
        <w:rPr>
          <w:b/>
        </w:rPr>
        <w:t xml:space="preserve">AI Description: </w:t>
      </w:r>
      <w:r>
        <w:t>Navigation element: HR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#10</w:t>
      </w:r>
    </w:p>
    <w:p>
      <w:r>
        <w:rPr>
          <w:b/>
        </w:rPr>
        <w:t xml:space="preserve">Timestamp: </w:t>
      </w:r>
      <w:r>
        <w:t>2025-10-13 15:58:31</w:t>
      </w:r>
    </w:p>
    <w:p>
      <w:r>
        <w:rPr>
          <w:b/>
        </w:rPr>
        <w:t xml:space="preserve">Element Name: </w:t>
      </w:r>
      <w:r>
        <w:t>Time sheet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https://www.training.alhazentech.com/algz/algaurizin/attendance/time-sheet</w:t>
      </w:r>
    </w:p>
    <w:p>
      <w:r>
        <w:rPr>
          <w:b/>
        </w:rPr>
        <w:t xml:space="preserve">AI Description: </w:t>
      </w:r>
      <w:r>
        <w:t>Navigation element: Time sheet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#11</w:t>
      </w:r>
    </w:p>
    <w:p>
      <w:r>
        <w:rPr>
          <w:b/>
        </w:rPr>
        <w:t xml:space="preserve">Timestamp: </w:t>
      </w:r>
      <w:r>
        <w:t>2025-10-13 15:59:22</w:t>
      </w:r>
    </w:p>
    <w:p>
      <w:r>
        <w:rPr>
          <w:b/>
        </w:rPr>
        <w:t xml:space="preserve">Element Name: </w:t>
      </w:r>
      <w:r>
        <w:t>Academic Session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https://www.training.alhazentech.com/algz/algaurizin/settings/campus</w:t>
      </w:r>
    </w:p>
    <w:p>
      <w:r>
        <w:rPr>
          <w:b/>
        </w:rPr>
        <w:t xml:space="preserve">AI Description: </w:t>
      </w:r>
      <w:r>
        <w:t>Navigation element: Academic Session</w:t>
      </w:r>
    </w:p>
    <w:p>
      <w:r>
        <w:t>________________________________________________________________________________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